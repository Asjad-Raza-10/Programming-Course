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103" w:rsidRDefault="00B42811">
      <w:r>
        <w:br/>
      </w:r>
      <w:r>
        <w:br/>
      </w:r>
      <w:r>
        <w:br/>
      </w:r>
      <w:r>
        <w:br/>
      </w:r>
      <w:r>
        <w:br/>
      </w:r>
    </w:p>
    <w:p w:rsidR="001C0103" w:rsidRDefault="00B42811">
      <w:pPr>
        <w:pStyle w:val="Title"/>
        <w:jc w:val="center"/>
      </w:pPr>
      <w:r>
        <w:t>Data Structures Lab Manual</w:t>
      </w:r>
    </w:p>
    <w:p w:rsidR="001C0103" w:rsidRDefault="00B42811">
      <w:r>
        <w:br/>
      </w:r>
    </w:p>
    <w:p w:rsidR="001C0103" w:rsidRDefault="00D12DAD">
      <w:pPr>
        <w:pStyle w:val="Subtitle"/>
        <w:jc w:val="center"/>
      </w:pPr>
      <w:r>
        <w:t>Lab 7</w:t>
      </w:r>
      <w:r w:rsidR="0097584E">
        <w:t xml:space="preserve">: </w:t>
      </w:r>
      <w:r>
        <w:t xml:space="preserve">Binary </w:t>
      </w:r>
      <w:proofErr w:type="gramStart"/>
      <w:r>
        <w:t>Tree ,</w:t>
      </w:r>
      <w:proofErr w:type="gramEnd"/>
      <w:r>
        <w:t xml:space="preserve"> Binary Search Tree</w:t>
      </w:r>
    </w:p>
    <w:p w:rsidR="001C0103" w:rsidRDefault="00B42811">
      <w:r>
        <w:br/>
      </w:r>
      <w:r>
        <w:br/>
      </w:r>
    </w:p>
    <w:p w:rsidR="001C0103" w:rsidRDefault="00B42811">
      <w:pPr>
        <w:jc w:val="center"/>
      </w:pPr>
      <w:r>
        <w:t>Prepared for: Students of Data Structures</w:t>
      </w:r>
    </w:p>
    <w:p w:rsidR="001C0103" w:rsidRDefault="00B42811">
      <w:r>
        <w:br/>
      </w:r>
      <w:r>
        <w:br/>
      </w:r>
      <w:r>
        <w:br/>
      </w:r>
      <w:r>
        <w:br/>
      </w:r>
    </w:p>
    <w:p w:rsidR="001C0103" w:rsidRDefault="00B42811">
      <w:pPr>
        <w:jc w:val="center"/>
      </w:pPr>
      <w:r>
        <w:t>Department of Compu</w:t>
      </w:r>
      <w:r w:rsidR="00A21B1F">
        <w:t>ter Science</w:t>
      </w:r>
      <w:r w:rsidR="00A21B1F">
        <w:br/>
        <w:t>Fast School of Computing</w:t>
      </w:r>
    </w:p>
    <w:p w:rsidR="001C0103" w:rsidRDefault="00B42811">
      <w:r>
        <w:br w:type="page"/>
      </w:r>
    </w:p>
    <w:p w:rsidR="001C0103" w:rsidRDefault="00B42811">
      <w:pPr>
        <w:pStyle w:val="Heading1"/>
      </w:pPr>
      <w:r>
        <w:lastRenderedPageBreak/>
        <w:t>Objectives</w:t>
      </w:r>
    </w:p>
    <w:p w:rsidR="00D12DAD" w:rsidRDefault="00D12DAD" w:rsidP="00D12DAD">
      <w:pPr>
        <w:pStyle w:val="ListParagraph"/>
        <w:numPr>
          <w:ilvl w:val="0"/>
          <w:numId w:val="30"/>
        </w:numPr>
      </w:pPr>
      <w:r>
        <w:t>To understand the structure, properties, and applications of Binary Trees and Binary Search Trees.</w:t>
      </w:r>
    </w:p>
    <w:p w:rsidR="00D12DAD" w:rsidRDefault="00D12DAD" w:rsidP="00D12DAD">
      <w:pPr>
        <w:pStyle w:val="ListParagraph"/>
        <w:numPr>
          <w:ilvl w:val="0"/>
          <w:numId w:val="30"/>
        </w:numPr>
      </w:pPr>
      <w:r>
        <w:t>To implement traversal techniques (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).</w:t>
      </w:r>
    </w:p>
    <w:p w:rsidR="00D12DAD" w:rsidRDefault="00D12DAD" w:rsidP="00D12DAD">
      <w:pPr>
        <w:pStyle w:val="ListParagraph"/>
        <w:numPr>
          <w:ilvl w:val="0"/>
          <w:numId w:val="30"/>
        </w:numPr>
      </w:pPr>
      <w:r>
        <w:t>To perform insertion, deletion, and searching operations in BSTs.</w:t>
      </w:r>
    </w:p>
    <w:p w:rsidR="00D12DAD" w:rsidRDefault="00D12DAD" w:rsidP="00D12DAD">
      <w:pPr>
        <w:pStyle w:val="ListParagraph"/>
        <w:numPr>
          <w:ilvl w:val="0"/>
          <w:numId w:val="30"/>
        </w:numPr>
      </w:pPr>
      <w:r>
        <w:t>To analyze recursion and iterative methods in tree operations.</w:t>
      </w:r>
    </w:p>
    <w:p w:rsidR="00D12DAD" w:rsidRDefault="00D12DAD" w:rsidP="00D12DAD">
      <w:pPr>
        <w:pStyle w:val="ListParagraph"/>
        <w:numPr>
          <w:ilvl w:val="0"/>
          <w:numId w:val="30"/>
        </w:numPr>
      </w:pPr>
      <w:r>
        <w:t>To strengthen problem-solving and algorithmic thinking in hierarchical data structures.</w:t>
      </w:r>
    </w:p>
    <w:p w:rsidR="001C0103" w:rsidRDefault="00B42811">
      <w:r>
        <w:br/>
      </w:r>
    </w:p>
    <w:p w:rsidR="001C0103" w:rsidRDefault="00B42811">
      <w:pPr>
        <w:pStyle w:val="Heading1"/>
      </w:pPr>
      <w:r>
        <w:t>Lab Outcomes</w:t>
      </w:r>
    </w:p>
    <w:p w:rsidR="00D12DAD" w:rsidRDefault="00C67C4A" w:rsidP="00D12DAD">
      <w:r>
        <w:t>After successfully completing this lab, students will be able to</w:t>
      </w:r>
      <w:proofErr w:type="gramStart"/>
      <w:r>
        <w:t>:</w:t>
      </w:r>
      <w:proofErr w:type="gramEnd"/>
      <w:r>
        <w:br/>
      </w:r>
      <w:r w:rsidR="00D12DAD">
        <w:t xml:space="preserve">1. </w:t>
      </w:r>
      <w:r w:rsidR="00D12DAD">
        <w:t>Construct and traverse binary trees and BSTs using recursive and iterative approaches.</w:t>
      </w:r>
    </w:p>
    <w:p w:rsidR="00D12DAD" w:rsidRDefault="00D12DAD" w:rsidP="00D12DAD">
      <w:r>
        <w:t xml:space="preserve">2. </w:t>
      </w:r>
      <w:r>
        <w:t>Perform insertion, searching, and deletion operations efficiently.</w:t>
      </w:r>
    </w:p>
    <w:p w:rsidR="00D12DAD" w:rsidRDefault="00D12DAD" w:rsidP="00D12DAD">
      <w:r>
        <w:t>3.</w:t>
      </w:r>
      <w:r>
        <w:t xml:space="preserve"> Differentiate between Binary Tree and Binary Search Tree behavior.</w:t>
      </w:r>
    </w:p>
    <w:p w:rsidR="00C67C4A" w:rsidRDefault="00D12DAD" w:rsidP="00C67C4A">
      <w:r>
        <w:t>4.</w:t>
      </w:r>
      <w:r>
        <w:t xml:space="preserve"> Apply traversal methods to solve real-world problems such as expression evaluation and hierarchical organization.</w:t>
      </w:r>
    </w:p>
    <w:p w:rsidR="001C0103" w:rsidRDefault="001C0103" w:rsidP="00473AD2"/>
    <w:p w:rsidR="001C0103" w:rsidRDefault="00B42811">
      <w:pPr>
        <w:pStyle w:val="Heading1"/>
      </w:pPr>
      <w:r>
        <w:t>Lab Task</w:t>
      </w:r>
    </w:p>
    <w:p w:rsidR="00D12DAD" w:rsidRDefault="00EC3082" w:rsidP="00D12DAD">
      <w:pPr>
        <w:pStyle w:val="Heading1"/>
      </w:pPr>
      <w:r>
        <w:t xml:space="preserve">Part 1: </w:t>
      </w:r>
      <w:r w:rsidR="002B393E">
        <w:t>Construct and Display a Binary Tree</w:t>
      </w:r>
    </w:p>
    <w:p w:rsidR="00D12DAD" w:rsidRDefault="002B393E" w:rsidP="00D12DAD">
      <w:r>
        <w:t xml:space="preserve">Task 1: </w:t>
      </w:r>
      <w:r w:rsidR="00D12DAD">
        <w:t xml:space="preserve">Write a program to construct a Binary Tree using user input (level order or pre-defined nodes). Display the tree using </w:t>
      </w:r>
      <w:proofErr w:type="spellStart"/>
      <w:r w:rsidR="00D12DAD">
        <w:t>Inorder</w:t>
      </w:r>
      <w:proofErr w:type="spellEnd"/>
      <w:r w:rsidR="00D12DAD">
        <w:t>, Preord</w:t>
      </w:r>
      <w:r w:rsidR="00D12DAD">
        <w:t xml:space="preserve">er, and </w:t>
      </w:r>
      <w:proofErr w:type="spellStart"/>
      <w:r w:rsidR="00D12DAD">
        <w:t>Postorder</w:t>
      </w:r>
      <w:proofErr w:type="spellEnd"/>
      <w:r w:rsidR="00D12DAD">
        <w:t xml:space="preserve"> traversals.</w:t>
      </w:r>
      <w:r w:rsidR="00D12DAD">
        <w:br/>
      </w:r>
      <w:r w:rsidR="00D12DAD">
        <w:br/>
        <w:t>Expected Output Example</w:t>
      </w:r>
      <w:proofErr w:type="gramStart"/>
      <w:r w:rsidR="00D12DAD">
        <w:t>:</w:t>
      </w:r>
      <w:proofErr w:type="gramEnd"/>
      <w:r w:rsidR="00D12DAD">
        <w:br/>
        <w:t>Preorder: 1 2 4 5 3</w:t>
      </w:r>
      <w:r w:rsidR="00D12DAD">
        <w:br/>
      </w:r>
      <w:proofErr w:type="spellStart"/>
      <w:r w:rsidR="00D12DAD">
        <w:t>Inorder</w:t>
      </w:r>
      <w:proofErr w:type="spellEnd"/>
      <w:r w:rsidR="00D12DAD">
        <w:t>: 4 2 5 1 3</w:t>
      </w:r>
      <w:r w:rsidR="00D12DAD">
        <w:br/>
      </w:r>
      <w:proofErr w:type="spellStart"/>
      <w:r w:rsidR="00D12DAD">
        <w:t>Postorder</w:t>
      </w:r>
      <w:proofErr w:type="spellEnd"/>
      <w:r w:rsidR="00D12DAD">
        <w:t>: 4 5 2 3 1</w:t>
      </w:r>
    </w:p>
    <w:p w:rsidR="00473AD2" w:rsidRPr="00473AD2" w:rsidRDefault="00473AD2" w:rsidP="00D12DAD">
      <w:pPr>
        <w:rPr>
          <w:b/>
        </w:rPr>
      </w:pPr>
      <w:r>
        <w:rPr>
          <w:rFonts w:ascii="Arial" w:hAnsi="Arial" w:cs="Arial"/>
          <w:b/>
          <w:color w:val="222222"/>
          <w:shd w:val="clear" w:color="auto" w:fill="FFFFFF"/>
        </w:rPr>
        <w:t>Note</w:t>
      </w:r>
      <w:r w:rsidRPr="00473AD2">
        <w:rPr>
          <w:rFonts w:ascii="Arial" w:hAnsi="Arial" w:cs="Arial"/>
          <w:b/>
          <w:color w:val="222222"/>
          <w:shd w:val="clear" w:color="auto" w:fill="FFFFFF"/>
        </w:rPr>
        <w:t>: R</w:t>
      </w:r>
      <w:r w:rsidRPr="00473AD2">
        <w:rPr>
          <w:rFonts w:ascii="Arial" w:hAnsi="Arial" w:cs="Arial"/>
          <w:b/>
          <w:color w:val="222222"/>
          <w:shd w:val="clear" w:color="auto" w:fill="FFFFFF"/>
        </w:rPr>
        <w:t>ead the file and load that into binary search tree and then display it by using three traversals. </w:t>
      </w:r>
      <w:r>
        <w:rPr>
          <w:rFonts w:ascii="Arial" w:hAnsi="Arial" w:cs="Arial"/>
          <w:b/>
          <w:color w:val="222222"/>
          <w:shd w:val="clear" w:color="auto" w:fill="FFFFFF"/>
        </w:rPr>
        <w:t>File is uploaded with Lab.</w:t>
      </w:r>
      <w:bookmarkStart w:id="0" w:name="_GoBack"/>
      <w:bookmarkEnd w:id="0"/>
    </w:p>
    <w:p w:rsidR="00EC3082" w:rsidRDefault="00EC3082" w:rsidP="00EC3082">
      <w:pPr>
        <w:pStyle w:val="Heading1"/>
      </w:pPr>
      <w:r>
        <w:lastRenderedPageBreak/>
        <w:t xml:space="preserve">Part 2: </w:t>
      </w:r>
      <w:r w:rsidR="002B393E">
        <w:t>Implement Binary Search Tree</w:t>
      </w:r>
    </w:p>
    <w:p w:rsidR="002B393E" w:rsidRDefault="002B393E" w:rsidP="002B393E">
      <w:r>
        <w:t>Task 2</w:t>
      </w:r>
      <w:r w:rsidR="00EC3082">
        <w:t xml:space="preserve">: </w:t>
      </w:r>
      <w:r>
        <w:t xml:space="preserve">Create a Binary Search Tree (BST) and perform insertion operations for a given sequence of integers. Display the tree using </w:t>
      </w:r>
      <w:proofErr w:type="spellStart"/>
      <w:r>
        <w:t>Inorder</w:t>
      </w:r>
      <w:proofErr w:type="spellEnd"/>
      <w:r>
        <w:t xml:space="preserve"> traversal (which should print sorted order).</w:t>
      </w:r>
      <w:r>
        <w:br/>
      </w:r>
      <w:r>
        <w:br/>
        <w:t>Example Input: 50, 30, 70, 20, 40, 60, 80</w:t>
      </w:r>
      <w:r>
        <w:br/>
        <w:t>Expected Output: 20 30 40 50 60 70 80</w:t>
      </w:r>
    </w:p>
    <w:p w:rsidR="00EC3082" w:rsidRDefault="002B393E" w:rsidP="00EC3082">
      <w:r>
        <w:t>Task 3</w:t>
      </w:r>
      <w:r w:rsidR="00EC3082">
        <w:t xml:space="preserve">: </w:t>
      </w:r>
      <w:r>
        <w:t>Write a recursive function to search for a given element in a BST. Print whether the element exists or not.</w:t>
      </w:r>
      <w:r>
        <w:br/>
      </w:r>
      <w:r>
        <w:br/>
        <w:t>Example Input: Search 60</w:t>
      </w:r>
      <w:r>
        <w:br/>
        <w:t>Expected Output: Element 60 found in the BST.</w:t>
      </w:r>
    </w:p>
    <w:p w:rsidR="002B393E" w:rsidRDefault="002B393E" w:rsidP="00EC3082">
      <w:r>
        <w:t xml:space="preserve">Note: </w:t>
      </w:r>
      <w:r>
        <w:t>Count the number of comparisons made during the search.</w:t>
      </w:r>
    </w:p>
    <w:p w:rsidR="002B393E" w:rsidRDefault="002B393E" w:rsidP="002B393E">
      <w:r>
        <w:t xml:space="preserve">Task 4: </w:t>
      </w:r>
      <w:r w:rsidR="005059EF">
        <w:rPr>
          <w:rFonts w:ascii="Arial" w:hAnsi="Arial" w:cs="Arial"/>
          <w:color w:val="222222"/>
          <w:shd w:val="clear" w:color="auto" w:fill="FFFFFF"/>
        </w:rPr>
        <w:t>W</w:t>
      </w:r>
      <w:r w:rsidR="005059EF">
        <w:rPr>
          <w:rFonts w:ascii="Arial" w:hAnsi="Arial" w:cs="Arial"/>
          <w:color w:val="222222"/>
          <w:shd w:val="clear" w:color="auto" w:fill="FFFFFF"/>
        </w:rPr>
        <w:t>rite both iterative and recursive code to insert nodes in binary search tree.</w:t>
      </w:r>
    </w:p>
    <w:p w:rsidR="002B393E" w:rsidRDefault="002B393E" w:rsidP="00EC3082"/>
    <w:p w:rsidR="00EC3082" w:rsidRDefault="00EC3082" w:rsidP="00EC3082">
      <w:pPr>
        <w:pStyle w:val="Heading1"/>
      </w:pPr>
      <w:r>
        <w:t xml:space="preserve">Part 3: </w:t>
      </w:r>
      <w:r w:rsidR="00161AFD">
        <w:t>Find Height and Leaf Count of a Binary Tree</w:t>
      </w:r>
    </w:p>
    <w:p w:rsidR="00161AFD" w:rsidRDefault="00161AFD" w:rsidP="002B393E">
      <w:r>
        <w:t xml:space="preserve">Task 5: </w:t>
      </w:r>
      <w:r w:rsidR="002B393E">
        <w:t>Write functions to compute</w:t>
      </w:r>
      <w:proofErr w:type="gramStart"/>
      <w:r w:rsidR="002B393E">
        <w:t>:</w:t>
      </w:r>
      <w:proofErr w:type="gramEnd"/>
      <w:r w:rsidR="002B393E">
        <w:br/>
        <w:t>1. Height of the tree</w:t>
      </w:r>
      <w:r w:rsidR="002B393E">
        <w:br/>
        <w:t>2. Number of leaf nodes</w:t>
      </w:r>
      <w:r w:rsidR="002B393E">
        <w:br/>
      </w:r>
      <w:r w:rsidR="002B393E">
        <w:br/>
        <w:t>Expected Output Example</w:t>
      </w:r>
      <w:proofErr w:type="gramStart"/>
      <w:r w:rsidR="002B393E">
        <w:t>:</w:t>
      </w:r>
      <w:proofErr w:type="gramEnd"/>
      <w:r w:rsidR="002B393E">
        <w:br/>
        <w:t>Height of tree: 3</w:t>
      </w:r>
      <w:r w:rsidR="002B393E">
        <w:br/>
        <w:t>Total leaf nodes: 4</w:t>
      </w:r>
    </w:p>
    <w:p w:rsidR="00EC3082" w:rsidRPr="00161AFD" w:rsidRDefault="00EC3082" w:rsidP="00622404">
      <w:pPr>
        <w:pStyle w:val="Heading1"/>
        <w:rPr>
          <w:rFonts w:cstheme="majorHAnsi"/>
        </w:rPr>
      </w:pPr>
      <w:r w:rsidRPr="00161AFD">
        <w:rPr>
          <w:rFonts w:cstheme="majorHAnsi"/>
        </w:rPr>
        <w:t xml:space="preserve">Part 4:  </w:t>
      </w:r>
      <w:r w:rsidR="00622404">
        <w:t>Mirror a Binary Tree</w:t>
      </w:r>
    </w:p>
    <w:p w:rsidR="00EC3082" w:rsidRDefault="00EC3082" w:rsidP="00EC3082">
      <w:r>
        <w:t>Task 6</w:t>
      </w:r>
      <w:r w:rsidR="00A969DB">
        <w:t>:</w:t>
      </w:r>
      <w:r>
        <w:t xml:space="preserve"> </w:t>
      </w:r>
      <w:r w:rsidR="00161AFD">
        <w:t xml:space="preserve">Write a recursive function that converts a Binary Tree into its mirror. Display </w:t>
      </w:r>
      <w:proofErr w:type="spellStart"/>
      <w:r w:rsidR="00161AFD">
        <w:t>Inorder</w:t>
      </w:r>
      <w:proofErr w:type="spellEnd"/>
      <w:r w:rsidR="00161AFD">
        <w:t xml:space="preserve"> traversal before and after mirroring.</w:t>
      </w:r>
    </w:p>
    <w:p w:rsidR="00161AFD" w:rsidRDefault="00161AFD" w:rsidP="00EC3082">
      <w:r>
        <w:t>Expected Output</w:t>
      </w:r>
      <w:proofErr w:type="gramStart"/>
      <w:r>
        <w:t>:</w:t>
      </w:r>
      <w:proofErr w:type="gramEnd"/>
      <w:r>
        <w:br/>
      </w:r>
      <w:proofErr w:type="spellStart"/>
      <w:r>
        <w:t>Inorder</w:t>
      </w:r>
      <w:proofErr w:type="spellEnd"/>
      <w:r>
        <w:t xml:space="preserve"> before mirror: 4 2 5 1 3</w:t>
      </w:r>
      <w:r>
        <w:br/>
      </w:r>
      <w:proofErr w:type="spellStart"/>
      <w:r>
        <w:t>Inorder</w:t>
      </w:r>
      <w:proofErr w:type="spellEnd"/>
      <w:r>
        <w:t xml:space="preserve"> after mirror: 3 1 5 2 4</w:t>
      </w:r>
    </w:p>
    <w:p w:rsidR="00161AFD" w:rsidRDefault="00161AFD" w:rsidP="00EC3082">
      <w:r>
        <w:t>Hint: Swap left and right child pointers recursively.</w:t>
      </w:r>
    </w:p>
    <w:p w:rsidR="001C0103" w:rsidRDefault="001C0103"/>
    <w:p w:rsidR="001C0103" w:rsidRDefault="00B42811">
      <w:pPr>
        <w:pStyle w:val="Heading1"/>
      </w:pPr>
      <w:r>
        <w:lastRenderedPageBreak/>
        <w:t>Submission Guidelines</w:t>
      </w:r>
    </w:p>
    <w:p w:rsidR="001C0103" w:rsidRDefault="00B42811">
      <w:r>
        <w:br/>
        <w:t>- Submit your .cpp file with proper comments.</w:t>
      </w:r>
      <w:r>
        <w:br/>
        <w:t>- Make sure your program co</w:t>
      </w:r>
      <w:r w:rsidR="00414EED">
        <w:t>mpiles and runs successfully.</w:t>
      </w:r>
      <w:r w:rsidR="00414EED">
        <w:br/>
      </w:r>
      <w:r>
        <w:br/>
      </w:r>
    </w:p>
    <w:sectPr w:rsidR="001C0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25"/>
    <w:multiLevelType w:val="hybridMultilevel"/>
    <w:tmpl w:val="6EA8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B5755"/>
    <w:multiLevelType w:val="multilevel"/>
    <w:tmpl w:val="374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5460E8"/>
    <w:multiLevelType w:val="hybridMultilevel"/>
    <w:tmpl w:val="76A892C0"/>
    <w:lvl w:ilvl="0" w:tplc="E11ED24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D16A73"/>
    <w:multiLevelType w:val="multilevel"/>
    <w:tmpl w:val="002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563816"/>
    <w:multiLevelType w:val="multilevel"/>
    <w:tmpl w:val="E80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73CDD"/>
    <w:multiLevelType w:val="multilevel"/>
    <w:tmpl w:val="4C4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266B03"/>
    <w:multiLevelType w:val="hybridMultilevel"/>
    <w:tmpl w:val="2900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C652E3"/>
    <w:multiLevelType w:val="hybridMultilevel"/>
    <w:tmpl w:val="28E8C932"/>
    <w:lvl w:ilvl="0" w:tplc="456E1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1412F1"/>
    <w:multiLevelType w:val="multilevel"/>
    <w:tmpl w:val="DB9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960E7F"/>
    <w:multiLevelType w:val="multilevel"/>
    <w:tmpl w:val="98D4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2B171B"/>
    <w:multiLevelType w:val="hybridMultilevel"/>
    <w:tmpl w:val="58C8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F2A21"/>
    <w:multiLevelType w:val="hybridMultilevel"/>
    <w:tmpl w:val="BA76D5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E111A7"/>
    <w:multiLevelType w:val="hybridMultilevel"/>
    <w:tmpl w:val="A5F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794A3D"/>
    <w:multiLevelType w:val="hybridMultilevel"/>
    <w:tmpl w:val="89A4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9095A"/>
    <w:multiLevelType w:val="hybridMultilevel"/>
    <w:tmpl w:val="D642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FE3C83"/>
    <w:multiLevelType w:val="multilevel"/>
    <w:tmpl w:val="3A2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E82386"/>
    <w:multiLevelType w:val="hybridMultilevel"/>
    <w:tmpl w:val="69F4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2C12DB"/>
    <w:multiLevelType w:val="multilevel"/>
    <w:tmpl w:val="3B4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5112CF"/>
    <w:multiLevelType w:val="multilevel"/>
    <w:tmpl w:val="9E2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0F55C2"/>
    <w:multiLevelType w:val="multilevel"/>
    <w:tmpl w:val="9CA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3453C7"/>
    <w:multiLevelType w:val="hybridMultilevel"/>
    <w:tmpl w:val="867CE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A706DD"/>
    <w:multiLevelType w:val="hybridMultilevel"/>
    <w:tmpl w:val="0C3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0"/>
  </w:num>
  <w:num w:numId="11">
    <w:abstractNumId w:val="27"/>
  </w:num>
  <w:num w:numId="12">
    <w:abstractNumId w:val="25"/>
  </w:num>
  <w:num w:numId="13">
    <w:abstractNumId w:val="17"/>
  </w:num>
  <w:num w:numId="14">
    <w:abstractNumId w:val="18"/>
  </w:num>
  <w:num w:numId="15">
    <w:abstractNumId w:val="10"/>
  </w:num>
  <w:num w:numId="16">
    <w:abstractNumId w:val="26"/>
  </w:num>
  <w:num w:numId="17">
    <w:abstractNumId w:val="24"/>
  </w:num>
  <w:num w:numId="18">
    <w:abstractNumId w:val="12"/>
  </w:num>
  <w:num w:numId="19">
    <w:abstractNumId w:val="13"/>
  </w:num>
  <w:num w:numId="20">
    <w:abstractNumId w:val="14"/>
  </w:num>
  <w:num w:numId="21">
    <w:abstractNumId w:val="28"/>
  </w:num>
  <w:num w:numId="22">
    <w:abstractNumId w:val="9"/>
  </w:num>
  <w:num w:numId="23">
    <w:abstractNumId w:val="29"/>
  </w:num>
  <w:num w:numId="24">
    <w:abstractNumId w:val="22"/>
  </w:num>
  <w:num w:numId="25">
    <w:abstractNumId w:val="20"/>
  </w:num>
  <w:num w:numId="26">
    <w:abstractNumId w:val="15"/>
  </w:num>
  <w:num w:numId="27">
    <w:abstractNumId w:val="23"/>
  </w:num>
  <w:num w:numId="28">
    <w:abstractNumId w:val="16"/>
  </w:num>
  <w:num w:numId="29">
    <w:abstractNumId w:val="21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1AFD"/>
    <w:rsid w:val="0016736B"/>
    <w:rsid w:val="001C0103"/>
    <w:rsid w:val="0029639D"/>
    <w:rsid w:val="002B393E"/>
    <w:rsid w:val="00326F90"/>
    <w:rsid w:val="00414EED"/>
    <w:rsid w:val="00473AD2"/>
    <w:rsid w:val="005059EF"/>
    <w:rsid w:val="00622404"/>
    <w:rsid w:val="00686098"/>
    <w:rsid w:val="0097584E"/>
    <w:rsid w:val="00A21B1F"/>
    <w:rsid w:val="00A969DB"/>
    <w:rsid w:val="00AA1D8D"/>
    <w:rsid w:val="00B42811"/>
    <w:rsid w:val="00B47730"/>
    <w:rsid w:val="00C67C4A"/>
    <w:rsid w:val="00C73376"/>
    <w:rsid w:val="00CB0664"/>
    <w:rsid w:val="00CE72A7"/>
    <w:rsid w:val="00CE7FDF"/>
    <w:rsid w:val="00D045C3"/>
    <w:rsid w:val="00D12DAD"/>
    <w:rsid w:val="00E755B7"/>
    <w:rsid w:val="00EC3082"/>
    <w:rsid w:val="00F74F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EC42C-E1B3-4915-9388-DE60C9D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5E330-4709-41C7-BAB9-ABDA9D2B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2025-10-07T11:42:00Z</dcterms:created>
  <dcterms:modified xsi:type="dcterms:W3CDTF">2025-10-08T10:55:00Z</dcterms:modified>
  <cp:category/>
</cp:coreProperties>
</file>