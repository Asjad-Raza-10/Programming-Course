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03" w:rsidRDefault="00B42811">
      <w:r>
        <w:br/>
      </w:r>
      <w:r>
        <w:br/>
      </w:r>
      <w:r>
        <w:br/>
      </w:r>
      <w:r>
        <w:br/>
      </w:r>
      <w:r>
        <w:br/>
      </w:r>
    </w:p>
    <w:p w:rsidR="001C0103" w:rsidRDefault="00B42811">
      <w:pPr>
        <w:pStyle w:val="Title"/>
        <w:jc w:val="center"/>
      </w:pPr>
      <w:r>
        <w:t>Data Structures Lab Manual</w:t>
      </w:r>
    </w:p>
    <w:p w:rsidR="001C0103" w:rsidRDefault="00B42811">
      <w:r>
        <w:br/>
      </w:r>
    </w:p>
    <w:p w:rsidR="001C0103" w:rsidRDefault="00F74F2A">
      <w:pPr>
        <w:pStyle w:val="Subtitle"/>
        <w:jc w:val="center"/>
      </w:pPr>
      <w:r>
        <w:t xml:space="preserve">Lab 3: Doubly </w:t>
      </w:r>
      <w:r w:rsidR="00CE7FDF">
        <w:t>link list</w:t>
      </w:r>
    </w:p>
    <w:p w:rsidR="001C0103" w:rsidRDefault="00B42811">
      <w:r>
        <w:br/>
      </w:r>
      <w:r>
        <w:br/>
      </w:r>
    </w:p>
    <w:p w:rsidR="001C0103" w:rsidRDefault="00B42811">
      <w:pPr>
        <w:jc w:val="center"/>
      </w:pPr>
      <w:r>
        <w:t>Prepared for: Students of Data Structures</w:t>
      </w:r>
    </w:p>
    <w:p w:rsidR="001C0103" w:rsidRDefault="00B42811">
      <w:r>
        <w:br/>
      </w:r>
      <w:r>
        <w:br/>
      </w:r>
      <w:r>
        <w:br/>
      </w:r>
      <w:r>
        <w:br/>
      </w:r>
    </w:p>
    <w:p w:rsidR="001C0103" w:rsidRDefault="00B42811">
      <w:pPr>
        <w:jc w:val="center"/>
      </w:pPr>
      <w:r>
        <w:t>Department of Compu</w:t>
      </w:r>
      <w:r w:rsidR="00A21B1F">
        <w:t>ter Science</w:t>
      </w:r>
      <w:r w:rsidR="00A21B1F">
        <w:br/>
        <w:t>Fast School of Computing</w:t>
      </w:r>
    </w:p>
    <w:p w:rsidR="001C0103" w:rsidRDefault="00B42811">
      <w:r>
        <w:br w:type="page"/>
      </w:r>
    </w:p>
    <w:p w:rsidR="001C0103" w:rsidRDefault="00B42811">
      <w:pPr>
        <w:pStyle w:val="Heading1"/>
      </w:pPr>
      <w:r>
        <w:lastRenderedPageBreak/>
        <w:t>Objectives</w:t>
      </w:r>
    </w:p>
    <w:p w:rsidR="00F74F2A" w:rsidRDefault="00F74F2A" w:rsidP="00F74F2A">
      <w:r>
        <w:t>- To understand the structure and functionality of Doubly Linked Lists (DLL).</w:t>
      </w:r>
      <w:r>
        <w:br/>
        <w:t>- To implement insertion, deletion, traversal, and search operations in DLL.</w:t>
      </w:r>
      <w:r>
        <w:br/>
        <w:t>- To analyze advantages of DLL over singly linked list.</w:t>
      </w:r>
      <w:r>
        <w:br/>
        <w:t>- To apply DLL in solving real-world style problems.</w:t>
      </w:r>
    </w:p>
    <w:p w:rsidR="001C0103" w:rsidRDefault="00B42811">
      <w:r>
        <w:br/>
      </w:r>
    </w:p>
    <w:p w:rsidR="001C0103" w:rsidRDefault="00B42811">
      <w:pPr>
        <w:pStyle w:val="Heading1"/>
      </w:pPr>
      <w:r>
        <w:t>Lab Outcomes</w:t>
      </w:r>
    </w:p>
    <w:p w:rsidR="00F74F2A" w:rsidRDefault="00F74F2A" w:rsidP="00F74F2A">
      <w:r>
        <w:t>After completing this lab, students will be able to</w:t>
      </w:r>
      <w:proofErr w:type="gramStart"/>
      <w:r>
        <w:t>:</w:t>
      </w:r>
      <w:proofErr w:type="gramEnd"/>
      <w:r>
        <w:br/>
        <w:t>1. Define the structure of a DLL node and explain its working.</w:t>
      </w:r>
      <w:r>
        <w:br/>
        <w:t>2. Implement different insertion and deletion operations.</w:t>
      </w:r>
      <w:r>
        <w:br/>
        <w:t>3. Traverse a DLL in forward and backward directions.</w:t>
      </w:r>
      <w:r>
        <w:br/>
        <w:t>4. Apply DLL to real-world use cases (e.g., playlist, undo/redo operations).</w:t>
      </w:r>
      <w:r>
        <w:br/>
        <w:t>5. Compare DLL with singly linked list in terms of efficiency and flexibility.</w:t>
      </w:r>
    </w:p>
    <w:p w:rsidR="001C0103" w:rsidRDefault="00B42811">
      <w:r>
        <w:br/>
      </w:r>
    </w:p>
    <w:p w:rsidR="001C0103" w:rsidRDefault="001C0103">
      <w:pPr>
        <w:pStyle w:val="Heading1"/>
      </w:pPr>
    </w:p>
    <w:p w:rsidR="001C0103" w:rsidRDefault="00B42811">
      <w:pPr>
        <w:pStyle w:val="Heading1"/>
      </w:pPr>
      <w:r>
        <w:t>Lab Task</w:t>
      </w:r>
    </w:p>
    <w:p w:rsidR="00F74F2A" w:rsidRDefault="00F74F2A" w:rsidP="00F74F2A">
      <w:pPr>
        <w:pStyle w:val="Heading3"/>
      </w:pPr>
      <w:r>
        <w:t>Tas</w:t>
      </w:r>
      <w:r>
        <w:t xml:space="preserve">k 1: Create a Node Structure </w:t>
      </w:r>
    </w:p>
    <w:p w:rsidR="00F74F2A" w:rsidRDefault="00F74F2A" w:rsidP="00F74F2A">
      <w:r>
        <w:t xml:space="preserve">- Define a Node class for DLL with data, </w:t>
      </w:r>
      <w:proofErr w:type="spellStart"/>
      <w:r>
        <w:t>prev</w:t>
      </w:r>
      <w:proofErr w:type="spellEnd"/>
      <w:r>
        <w:t>, and next.</w:t>
      </w:r>
      <w:r>
        <w:br/>
        <w:t xml:space="preserve">- Write a small </w:t>
      </w:r>
      <w:proofErr w:type="gramStart"/>
      <w:r>
        <w:t>main(</w:t>
      </w:r>
      <w:proofErr w:type="gramEnd"/>
      <w:r>
        <w:t>) to create 3 nodes manually and link them forward and backward.</w:t>
      </w:r>
      <w:r>
        <w:br/>
        <w:t>- Display the elements in both forward and backward directions.</w:t>
      </w:r>
    </w:p>
    <w:p w:rsidR="00F74F2A" w:rsidRDefault="00F74F2A" w:rsidP="00F74F2A">
      <w:pPr>
        <w:pStyle w:val="Heading3"/>
      </w:pPr>
      <w:r>
        <w:t xml:space="preserve">Task </w:t>
      </w:r>
      <w:r>
        <w:t xml:space="preserve">2: Insertion Operations </w:t>
      </w:r>
    </w:p>
    <w:p w:rsidR="00F74F2A" w:rsidRDefault="00F74F2A" w:rsidP="00F74F2A">
      <w:r>
        <w:t>Write functions to insert nodes in a DLL</w:t>
      </w:r>
      <w:proofErr w:type="gramStart"/>
      <w:r>
        <w:t>:</w:t>
      </w:r>
      <w:proofErr w:type="gramEnd"/>
      <w:r>
        <w:br/>
        <w:t>1. Insert at the beginning</w:t>
      </w:r>
      <w:r>
        <w:br/>
        <w:t>2. Insert at the end</w:t>
      </w:r>
      <w:r>
        <w:br/>
        <w:t>3. Insert at a given position (e.g., 2nd or 3rd position</w:t>
      </w:r>
      <w:proofErr w:type="gramStart"/>
      <w:r>
        <w:t>)</w:t>
      </w:r>
      <w:proofErr w:type="gramEnd"/>
      <w:r>
        <w:br/>
      </w:r>
      <w:r>
        <w:br/>
        <w:t>👉 Test Case: Start with an empty DLL and insert 10, 20, 30, 40. Display forward and backward traversal after each insertion.</w:t>
      </w:r>
    </w:p>
    <w:p w:rsidR="00F74F2A" w:rsidRDefault="00F74F2A" w:rsidP="00F74F2A">
      <w:pPr>
        <w:pStyle w:val="Heading3"/>
      </w:pPr>
      <w:r>
        <w:t>Task</w:t>
      </w:r>
      <w:r>
        <w:t xml:space="preserve"> 3: Deletion Operations </w:t>
      </w:r>
    </w:p>
    <w:p w:rsidR="00F74F2A" w:rsidRDefault="00F74F2A" w:rsidP="00F74F2A">
      <w:r>
        <w:t>Write functions to delete nodes in DLL</w:t>
      </w:r>
      <w:proofErr w:type="gramStart"/>
      <w:r>
        <w:t>:</w:t>
      </w:r>
      <w:proofErr w:type="gramEnd"/>
      <w:r>
        <w:br/>
        <w:t>1. Delete from the beginning</w:t>
      </w:r>
      <w:r>
        <w:br/>
        <w:t>2. Delete from the end</w:t>
      </w:r>
      <w:r>
        <w:br/>
      </w:r>
      <w:r>
        <w:lastRenderedPageBreak/>
        <w:t>3. Delete a specific node by value</w:t>
      </w:r>
      <w:r>
        <w:br/>
      </w:r>
      <w:r>
        <w:br/>
        <w:t>👉 Test Case: Create DLL: 10 &lt;-&gt; 20 &lt;-&gt; 30 &lt;-&gt; 40.</w:t>
      </w:r>
      <w:r>
        <w:br/>
        <w:t>- Delete first node, print list.</w:t>
      </w:r>
      <w:r>
        <w:br/>
        <w:t>- Delete last node, print list.</w:t>
      </w:r>
      <w:r>
        <w:br/>
        <w:t>- Delete node with value 20, print list.</w:t>
      </w:r>
    </w:p>
    <w:p w:rsidR="00F74F2A" w:rsidRDefault="00F74F2A" w:rsidP="00F74F2A">
      <w:pPr>
        <w:pStyle w:val="Heading3"/>
      </w:pPr>
      <w:r>
        <w:t>Tas</w:t>
      </w:r>
      <w:r>
        <w:t xml:space="preserve">k 4: Traversal &amp; Search </w:t>
      </w:r>
    </w:p>
    <w:p w:rsidR="00F74F2A" w:rsidRDefault="00F74F2A" w:rsidP="00F74F2A">
      <w:r>
        <w:t>- Write a function to traverse forward and backward.</w:t>
      </w:r>
      <w:r>
        <w:br/>
        <w:t>- Write a function to search for a given value in DLL and return its position.</w:t>
      </w:r>
      <w:r>
        <w:br/>
      </w:r>
      <w:r>
        <w:br/>
        <w:t>Test Case: On DLL 10 &lt;-&gt; 20 &lt;-&gt; 30 &lt;-&gt; 40, search for 30 (found at position 3) and 50 (not found).</w:t>
      </w:r>
    </w:p>
    <w:p w:rsidR="00F74F2A" w:rsidRDefault="00F74F2A" w:rsidP="00F74F2A">
      <w:pPr>
        <w:pStyle w:val="Heading3"/>
      </w:pPr>
      <w:r>
        <w:t>Task 5: Applica</w:t>
      </w:r>
      <w:r>
        <w:t xml:space="preserve">tion – Playlist Manager </w:t>
      </w:r>
    </w:p>
    <w:p w:rsidR="00F74F2A" w:rsidRDefault="00F74F2A" w:rsidP="00F74F2A">
      <w:r>
        <w:t>Implement a simple playlist system using DLL where each node stores a song name.</w:t>
      </w:r>
      <w:r>
        <w:br/>
        <w:t>Features</w:t>
      </w:r>
      <w:proofErr w:type="gramStart"/>
      <w:r>
        <w:t>:</w:t>
      </w:r>
      <w:proofErr w:type="gramEnd"/>
      <w:r>
        <w:br/>
        <w:t>1. Add a new song at the end.</w:t>
      </w:r>
      <w:r>
        <w:br/>
        <w:t>2. Delete a song by name.</w:t>
      </w:r>
      <w:r>
        <w:br/>
        <w:t>3. Show playlist forward.</w:t>
      </w:r>
      <w:r>
        <w:br/>
        <w:t>4. Show playlist backward (like 'previous song' feature).</w:t>
      </w:r>
      <w:r>
        <w:br/>
      </w:r>
      <w:r>
        <w:br/>
        <w:t>Test Case: Add songs "Song1", "Song2", "Song3". Delete "Song2". Show playlist forward and backward.</w:t>
      </w:r>
    </w:p>
    <w:p w:rsidR="00F74F2A" w:rsidRDefault="00F74F2A" w:rsidP="00F74F2A">
      <w:pPr>
        <w:pStyle w:val="Heading3"/>
      </w:pPr>
      <w:r>
        <w:t>T</w:t>
      </w:r>
      <w:r>
        <w:t xml:space="preserve">ask 6 (Optional </w:t>
      </w:r>
      <w:bookmarkStart w:id="0" w:name="_GoBack"/>
      <w:bookmarkEnd w:id="0"/>
      <w:r>
        <w:t>)</w:t>
      </w:r>
      <w:r>
        <w:t xml:space="preserve">: Compare SLL </w:t>
      </w:r>
      <w:proofErr w:type="spellStart"/>
      <w:r>
        <w:t>vs</w:t>
      </w:r>
      <w:proofErr w:type="spellEnd"/>
      <w:r>
        <w:t xml:space="preserve"> DLL </w:t>
      </w:r>
    </w:p>
    <w:p w:rsidR="00F74F2A" w:rsidRDefault="00F74F2A" w:rsidP="00F74F2A">
      <w:r>
        <w:t>- Write a short note or small code snippet showing why DLL is more powerful than SLL in backward traversal and deletion at arbitrary nodes.</w:t>
      </w:r>
    </w:p>
    <w:p w:rsidR="001C0103" w:rsidRDefault="00B42811">
      <w:r>
        <w:br/>
      </w:r>
    </w:p>
    <w:p w:rsidR="001C0103" w:rsidRDefault="00B42811">
      <w:pPr>
        <w:pStyle w:val="Heading1"/>
      </w:pPr>
      <w:r>
        <w:t>Submission Guidelines</w:t>
      </w:r>
    </w:p>
    <w:p w:rsidR="001C0103" w:rsidRDefault="00B42811">
      <w:r>
        <w:br/>
        <w:t>- Submit your .cpp file with proper comments.</w:t>
      </w:r>
      <w:r>
        <w:br/>
        <w:t>- Make sure your program co</w:t>
      </w:r>
      <w:r w:rsidR="00414EED">
        <w:t>mpiles and runs successfully.</w:t>
      </w:r>
      <w:r w:rsidR="00414EED">
        <w:br/>
      </w:r>
      <w:r>
        <w:br/>
      </w:r>
    </w:p>
    <w:sectPr w:rsidR="001C0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382D25"/>
    <w:multiLevelType w:val="hybridMultilevel"/>
    <w:tmpl w:val="6EA8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BB5755"/>
    <w:multiLevelType w:val="multilevel"/>
    <w:tmpl w:val="374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D16A73"/>
    <w:multiLevelType w:val="multilevel"/>
    <w:tmpl w:val="002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563816"/>
    <w:multiLevelType w:val="multilevel"/>
    <w:tmpl w:val="E806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B73CDD"/>
    <w:multiLevelType w:val="multilevel"/>
    <w:tmpl w:val="4C44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1412F1"/>
    <w:multiLevelType w:val="multilevel"/>
    <w:tmpl w:val="DB9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960E7F"/>
    <w:multiLevelType w:val="multilevel"/>
    <w:tmpl w:val="98D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FE3C83"/>
    <w:multiLevelType w:val="multilevel"/>
    <w:tmpl w:val="3A2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E82386"/>
    <w:multiLevelType w:val="hybridMultilevel"/>
    <w:tmpl w:val="69F4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C12DB"/>
    <w:multiLevelType w:val="multilevel"/>
    <w:tmpl w:val="3B44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5112CF"/>
    <w:multiLevelType w:val="multilevel"/>
    <w:tmpl w:val="9E2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0F55C2"/>
    <w:multiLevelType w:val="multilevel"/>
    <w:tmpl w:val="9CA2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A706DD"/>
    <w:multiLevelType w:val="hybridMultilevel"/>
    <w:tmpl w:val="0C3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19"/>
  </w:num>
  <w:num w:numId="12">
    <w:abstractNumId w:val="17"/>
  </w:num>
  <w:num w:numId="13">
    <w:abstractNumId w:val="14"/>
  </w:num>
  <w:num w:numId="14">
    <w:abstractNumId w:val="15"/>
  </w:num>
  <w:num w:numId="15">
    <w:abstractNumId w:val="10"/>
  </w:num>
  <w:num w:numId="16">
    <w:abstractNumId w:val="18"/>
  </w:num>
  <w:num w:numId="17">
    <w:abstractNumId w:val="16"/>
  </w:num>
  <w:num w:numId="18">
    <w:abstractNumId w:val="11"/>
  </w:num>
  <w:num w:numId="19">
    <w:abstractNumId w:val="12"/>
  </w:num>
  <w:num w:numId="20">
    <w:abstractNumId w:val="13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0103"/>
    <w:rsid w:val="00246938"/>
    <w:rsid w:val="0029639D"/>
    <w:rsid w:val="00326F90"/>
    <w:rsid w:val="00414EED"/>
    <w:rsid w:val="00686098"/>
    <w:rsid w:val="00A21B1F"/>
    <w:rsid w:val="00AA1D8D"/>
    <w:rsid w:val="00B42811"/>
    <w:rsid w:val="00B47730"/>
    <w:rsid w:val="00C73376"/>
    <w:rsid w:val="00CB0664"/>
    <w:rsid w:val="00CE7FDF"/>
    <w:rsid w:val="00D045C3"/>
    <w:rsid w:val="00E755B7"/>
    <w:rsid w:val="00F74F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3EC42C-E1B3-4915-9388-DE60C9D8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E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FDEBF8-E7DC-4D73-A87E-680E9508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2025-09-08T07:26:00Z</dcterms:created>
  <dcterms:modified xsi:type="dcterms:W3CDTF">2025-09-08T07:26:00Z</dcterms:modified>
  <cp:category/>
</cp:coreProperties>
</file>