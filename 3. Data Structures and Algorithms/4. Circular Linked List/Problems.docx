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</w:p>
    <w:p w:rsidR="001C0103" w:rsidRDefault="00B42811">
      <w:r>
        <w:br/>
      </w:r>
    </w:p>
    <w:p w:rsidR="001C0103" w:rsidRDefault="0097584E">
      <w:pPr>
        <w:pStyle w:val="Subtitle"/>
        <w:jc w:val="center"/>
      </w:pPr>
      <w:r>
        <w:t xml:space="preserve">Lab 3: </w:t>
      </w:r>
      <w:r>
        <w:t>Iterators &amp; Circular Linked List</w:t>
      </w: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97584E" w:rsidRDefault="0097584E" w:rsidP="0097584E">
      <w:pPr>
        <w:pStyle w:val="ListBullet"/>
        <w:numPr>
          <w:ilvl w:val="0"/>
          <w:numId w:val="23"/>
        </w:numPr>
      </w:pPr>
      <w:r>
        <w:t>To understand and implement the c</w:t>
      </w:r>
      <w:r>
        <w:t>oncept of iterators in C++</w:t>
      </w:r>
    </w:p>
    <w:p w:rsidR="0097584E" w:rsidRDefault="0097584E" w:rsidP="0097584E">
      <w:pPr>
        <w:pStyle w:val="ListBullet"/>
        <w:numPr>
          <w:ilvl w:val="0"/>
          <w:numId w:val="23"/>
        </w:numPr>
      </w:pPr>
      <w:r>
        <w:t>To explore how iterators help in sequentially accessing elements of data structures.</w:t>
      </w:r>
    </w:p>
    <w:p w:rsidR="0097584E" w:rsidRDefault="0097584E" w:rsidP="0097584E">
      <w:pPr>
        <w:pStyle w:val="ListBullet"/>
        <w:numPr>
          <w:ilvl w:val="0"/>
          <w:numId w:val="23"/>
        </w:numPr>
      </w:pPr>
      <w:r>
        <w:t>To design and implement a Circular Linked List and perform operations on it.</w:t>
      </w:r>
    </w:p>
    <w:p w:rsidR="0097584E" w:rsidRDefault="0097584E" w:rsidP="0097584E">
      <w:pPr>
        <w:pStyle w:val="ListBullet"/>
        <w:numPr>
          <w:ilvl w:val="0"/>
          <w:numId w:val="23"/>
        </w:numPr>
      </w:pPr>
      <w:r>
        <w:t>To enhance problem-solving and logical reasoning skills through challenging exercises.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Lab Outcomes</w:t>
      </w:r>
    </w:p>
    <w:p w:rsidR="0097584E" w:rsidRDefault="00F74F2A" w:rsidP="0097584E">
      <w:pPr>
        <w:pStyle w:val="ListBullet"/>
        <w:numPr>
          <w:ilvl w:val="0"/>
          <w:numId w:val="0"/>
        </w:numPr>
        <w:ind w:left="360"/>
      </w:pPr>
      <w:r>
        <w:t>After completing this</w:t>
      </w:r>
      <w:r w:rsidR="0097584E">
        <w:t xml:space="preserve"> lab, students will be able to:</w:t>
      </w:r>
    </w:p>
    <w:p w:rsidR="0097584E" w:rsidRDefault="0097584E" w:rsidP="0097584E">
      <w:pPr>
        <w:pStyle w:val="ListBullet"/>
        <w:numPr>
          <w:ilvl w:val="0"/>
          <w:numId w:val="24"/>
        </w:numPr>
      </w:pPr>
      <w:r>
        <w:t>Use iterators to travers</w:t>
      </w:r>
      <w:r>
        <w:t>e through standard containers like list</w:t>
      </w:r>
    </w:p>
    <w:p w:rsidR="0097584E" w:rsidRDefault="0097584E" w:rsidP="0097584E">
      <w:pPr>
        <w:pStyle w:val="ListBullet"/>
        <w:numPr>
          <w:ilvl w:val="0"/>
          <w:numId w:val="24"/>
        </w:numPr>
      </w:pPr>
      <w:r>
        <w:t>Differentiate between standard indexing and iterator-based traversal.</w:t>
      </w:r>
    </w:p>
    <w:p w:rsidR="0097584E" w:rsidRDefault="0097584E" w:rsidP="0097584E">
      <w:pPr>
        <w:pStyle w:val="ListBullet"/>
        <w:numPr>
          <w:ilvl w:val="0"/>
          <w:numId w:val="24"/>
        </w:numPr>
      </w:pPr>
      <w:r>
        <w:t>Implement and manipulate a Circular Linked List.</w:t>
      </w:r>
    </w:p>
    <w:p w:rsidR="0097584E" w:rsidRDefault="0097584E" w:rsidP="0097584E">
      <w:pPr>
        <w:pStyle w:val="ListBullet"/>
        <w:numPr>
          <w:ilvl w:val="0"/>
          <w:numId w:val="24"/>
        </w:numPr>
      </w:pPr>
      <w:r>
        <w:t>Perform insertion, deletion, traversal, and searching on Circular Linked Lists.</w:t>
      </w:r>
    </w:p>
    <w:p w:rsidR="0097584E" w:rsidRDefault="0097584E" w:rsidP="0097584E">
      <w:pPr>
        <w:pStyle w:val="ListBullet"/>
        <w:numPr>
          <w:ilvl w:val="0"/>
          <w:numId w:val="24"/>
        </w:numPr>
      </w:pPr>
      <w:r>
        <w:t>Apply critical thinking to design custom solutions for real-world inspired problems.</w:t>
      </w:r>
    </w:p>
    <w:p w:rsidR="00F74F2A" w:rsidRDefault="00F74F2A" w:rsidP="00F74F2A"/>
    <w:p w:rsidR="001C0103" w:rsidRDefault="00B42811">
      <w:r>
        <w:br/>
      </w:r>
    </w:p>
    <w:p w:rsidR="001C0103" w:rsidRDefault="001C0103">
      <w:pPr>
        <w:pStyle w:val="Heading1"/>
      </w:pPr>
    </w:p>
    <w:p w:rsidR="001C0103" w:rsidRDefault="00B42811">
      <w:pPr>
        <w:pStyle w:val="Heading1"/>
      </w:pPr>
      <w:r>
        <w:t>Lab Task</w:t>
      </w:r>
    </w:p>
    <w:p w:rsidR="0097584E" w:rsidRDefault="0097584E" w:rsidP="0097584E">
      <w:pPr>
        <w:pStyle w:val="Heading2"/>
      </w:pPr>
      <w:r>
        <w:t xml:space="preserve">Part A: Iterators </w:t>
      </w:r>
    </w:p>
    <w:p w:rsidR="0097584E" w:rsidRDefault="0097584E" w:rsidP="0097584E">
      <w:pPr>
        <w:pStyle w:val="ListNumber"/>
      </w:pPr>
      <w:r>
        <w:t>Iterator Basics:</w:t>
      </w:r>
      <w:r>
        <w:br/>
        <w:t xml:space="preserve">   - Write a program to store integers in a vector&lt;</w:t>
      </w:r>
      <w:proofErr w:type="spellStart"/>
      <w:r>
        <w:t>int</w:t>
      </w:r>
      <w:proofErr w:type="spellEnd"/>
      <w:r>
        <w:t>&gt;.</w:t>
      </w:r>
      <w:r>
        <w:br/>
        <w:t xml:space="preserve">   - Use an iterator to print all elements.</w:t>
      </w:r>
      <w:r>
        <w:br/>
        <w:t xml:space="preserve">   - Repeat using a reverse iterator.</w:t>
      </w:r>
    </w:p>
    <w:p w:rsidR="0097584E" w:rsidRDefault="0097584E" w:rsidP="0097584E">
      <w:pPr>
        <w:pStyle w:val="ListNumber"/>
      </w:pPr>
      <w:r>
        <w:t>Iterator with STL Containers:</w:t>
      </w:r>
      <w:r>
        <w:br/>
        <w:t xml:space="preserve">   - Store student names in a list&lt;string&gt;.</w:t>
      </w:r>
      <w:r>
        <w:br/>
        <w:t xml:space="preserve">   - Use iterators to:</w:t>
      </w:r>
      <w:r>
        <w:br/>
        <w:t xml:space="preserve">     a) Print all names.</w:t>
      </w:r>
      <w:r>
        <w:br/>
        <w:t xml:space="preserve">     b) Erase a name using an iterator.</w:t>
      </w:r>
      <w:r>
        <w:br/>
        <w:t xml:space="preserve">     c) Insert a new name at a specific position.</w:t>
      </w:r>
    </w:p>
    <w:p w:rsidR="0097584E" w:rsidRDefault="0097584E" w:rsidP="0097584E">
      <w:pPr>
        <w:pStyle w:val="ListNumber"/>
      </w:pPr>
      <w:r>
        <w:t>Set Iterator:</w:t>
      </w:r>
      <w:r>
        <w:br/>
        <w:t xml:space="preserve">   - Create a set&lt;</w:t>
      </w:r>
      <w:proofErr w:type="spellStart"/>
      <w:r>
        <w:t>int</w:t>
      </w:r>
      <w:proofErr w:type="spellEnd"/>
      <w:r>
        <w:t>&gt; of random numbers.</w:t>
      </w:r>
      <w:r>
        <w:br/>
        <w:t xml:space="preserve">   - Use an iterator to print the sorted unique elements.</w:t>
      </w:r>
      <w:r>
        <w:br/>
        <w:t xml:space="preserve">   - Compare iteration </w:t>
      </w:r>
      <w:proofErr w:type="spellStart"/>
      <w:r>
        <w:t>vs</w:t>
      </w:r>
      <w:proofErr w:type="spellEnd"/>
      <w:r>
        <w:t xml:space="preserve"> indexing.</w:t>
      </w:r>
    </w:p>
    <w:p w:rsidR="0097584E" w:rsidRDefault="0097584E" w:rsidP="0097584E">
      <w:pPr>
        <w:pStyle w:val="Heading2"/>
      </w:pPr>
      <w:r>
        <w:lastRenderedPageBreak/>
        <w:t>Part B: C</w:t>
      </w:r>
      <w:r>
        <w:t xml:space="preserve">ircular Linked List </w:t>
      </w:r>
    </w:p>
    <w:p w:rsidR="0097584E" w:rsidRDefault="0097584E" w:rsidP="0097584E">
      <w:pPr>
        <w:pStyle w:val="ListNumber"/>
        <w:numPr>
          <w:ilvl w:val="0"/>
          <w:numId w:val="25"/>
        </w:numPr>
      </w:pPr>
      <w:r>
        <w:t>Creating Circular Linked List:</w:t>
      </w:r>
      <w:r>
        <w:br/>
        <w:t xml:space="preserve">   - Define a Node structure with data and next pointer.</w:t>
      </w:r>
      <w:r>
        <w:br/>
        <w:t xml:space="preserve">   - Write a function to insert a node at the end of a circular linked list.</w:t>
      </w:r>
      <w:r>
        <w:br/>
        <w:t xml:space="preserve">   - Traverse the list and print elements using a loop.</w:t>
      </w:r>
    </w:p>
    <w:p w:rsidR="0097584E" w:rsidRDefault="0097584E" w:rsidP="0097584E">
      <w:pPr>
        <w:pStyle w:val="ListNumber"/>
        <w:numPr>
          <w:ilvl w:val="0"/>
          <w:numId w:val="25"/>
        </w:numPr>
      </w:pPr>
      <w:r>
        <w:t>Insertion at Beginning and End:</w:t>
      </w:r>
      <w:r>
        <w:br/>
        <w:t xml:space="preserve">   - Extend the previous program to allow:</w:t>
      </w:r>
      <w:r>
        <w:br/>
        <w:t xml:space="preserve">     a) Insert at the beginning.</w:t>
      </w:r>
      <w:r>
        <w:br/>
        <w:t xml:space="preserve">     b) Insert at the end.</w:t>
      </w:r>
    </w:p>
    <w:p w:rsidR="0097584E" w:rsidRDefault="0097584E" w:rsidP="0097584E">
      <w:pPr>
        <w:pStyle w:val="ListNumber"/>
        <w:numPr>
          <w:ilvl w:val="0"/>
          <w:numId w:val="25"/>
        </w:numPr>
      </w:pPr>
      <w:r>
        <w:t>Deletion in Circular Linked List:</w:t>
      </w:r>
      <w:r>
        <w:br/>
        <w:t xml:space="preserve">   - Implement deletion of:</w:t>
      </w:r>
      <w:r>
        <w:br/>
        <w:t xml:space="preserve">     a) First node.</w:t>
      </w:r>
      <w:r>
        <w:br/>
        <w:t xml:space="preserve">     b) Last node.</w:t>
      </w:r>
      <w:r>
        <w:br/>
        <w:t xml:space="preserve">     c) A node with a specific key.</w:t>
      </w:r>
    </w:p>
    <w:p w:rsidR="0097584E" w:rsidRDefault="0097584E" w:rsidP="0097584E">
      <w:pPr>
        <w:pStyle w:val="ListNumber"/>
        <w:numPr>
          <w:ilvl w:val="0"/>
          <w:numId w:val="25"/>
        </w:numPr>
      </w:pPr>
      <w:r>
        <w:t>Menu-Driven Program:</w:t>
      </w:r>
      <w:r>
        <w:br/>
        <w:t xml:space="preserve">   - Write a menu-driven program to perform:</w:t>
      </w:r>
      <w:r>
        <w:br/>
        <w:t xml:space="preserve">     - Insertion at beginning/end.</w:t>
      </w:r>
      <w:r>
        <w:br/>
        <w:t xml:space="preserve">     - Deletion.</w:t>
      </w:r>
      <w:r>
        <w:br/>
        <w:t xml:space="preserve">     - Traversal.</w:t>
      </w:r>
      <w:r>
        <w:br/>
        <w:t xml:space="preserve">     - Search operation.</w:t>
      </w:r>
    </w:p>
    <w:p w:rsidR="0097584E" w:rsidRDefault="0097584E" w:rsidP="0097584E">
      <w:pPr>
        <w:pStyle w:val="Heading2"/>
      </w:pPr>
      <w:r>
        <w:t>Part C: Josephus Problem</w:t>
      </w:r>
    </w:p>
    <w:p w:rsidR="0097584E" w:rsidRDefault="0097584E" w:rsidP="0097584E">
      <w:pPr>
        <w:pStyle w:val="ListNumber"/>
        <w:numPr>
          <w:ilvl w:val="0"/>
          <w:numId w:val="0"/>
        </w:numPr>
      </w:pPr>
      <w:bookmarkStart w:id="0" w:name="_GoBack"/>
      <w:bookmarkEnd w:id="0"/>
      <w:r>
        <w:br/>
        <w:t>- The Josephus Problem is a theoretical problem related to a certain elimination game.</w:t>
      </w:r>
      <w:r>
        <w:br/>
        <w:t>- Statement: N people are standing in a circle. Starting from the first person, every k-</w:t>
      </w:r>
      <w:proofErr w:type="spellStart"/>
      <w:r>
        <w:t>th</w:t>
      </w:r>
      <w:proofErr w:type="spellEnd"/>
      <w:r>
        <w:t xml:space="preserve"> person is elimi</w:t>
      </w:r>
      <w:r>
        <w:t>nated until only one remains.</w:t>
      </w:r>
    </w:p>
    <w:p w:rsidR="0097584E" w:rsidRDefault="0097584E" w:rsidP="0097584E">
      <w:pPr>
        <w:pStyle w:val="ListNumber"/>
        <w:numPr>
          <w:ilvl w:val="0"/>
          <w:numId w:val="27"/>
        </w:numPr>
      </w:pPr>
      <w:r>
        <w:t>Task:</w:t>
      </w:r>
    </w:p>
    <w:p w:rsidR="0097584E" w:rsidRDefault="0097584E" w:rsidP="0097584E">
      <w:pPr>
        <w:pStyle w:val="ListNumber"/>
        <w:numPr>
          <w:ilvl w:val="0"/>
          <w:numId w:val="28"/>
        </w:numPr>
      </w:pPr>
      <w:r>
        <w:t xml:space="preserve"> Implement this usi</w:t>
      </w:r>
      <w:r>
        <w:t>ng a Circular Linked List.</w:t>
      </w:r>
    </w:p>
    <w:p w:rsidR="0097584E" w:rsidRDefault="0097584E" w:rsidP="0097584E">
      <w:pPr>
        <w:pStyle w:val="ListNumber"/>
        <w:numPr>
          <w:ilvl w:val="0"/>
          <w:numId w:val="28"/>
        </w:numPr>
      </w:pPr>
      <w:r>
        <w:t>Write a program that takes N (number of people) and k (step count) as input and prints the position of the last remaining person.</w:t>
      </w:r>
      <w:r>
        <w:br/>
      </w:r>
      <w:r>
        <w:br/>
      </w:r>
      <w:r w:rsidRPr="0097584E">
        <w:rPr>
          <w:b/>
        </w:rPr>
        <w:t>Hint: This problem models real-world CPU process scheduling and is widely used in algorithmic competitions.</w:t>
      </w:r>
    </w:p>
    <w:p w:rsidR="001C0103" w:rsidRDefault="001C0103"/>
    <w:p w:rsidR="001C0103" w:rsidRDefault="00B42811">
      <w:pPr>
        <w:pStyle w:val="Heading1"/>
      </w:pPr>
      <w:r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</w:t>
      </w:r>
      <w:r w:rsidR="00414EED">
        <w:t>mpiles and runs successfully.</w:t>
      </w:r>
      <w:r w:rsidR="00414EED">
        <w:br/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25"/>
    <w:multiLevelType w:val="hybridMultilevel"/>
    <w:tmpl w:val="6EA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B5755"/>
    <w:multiLevelType w:val="multilevel"/>
    <w:tmpl w:val="374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16A73"/>
    <w:multiLevelType w:val="multilevel"/>
    <w:tmpl w:val="00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63816"/>
    <w:multiLevelType w:val="multilevel"/>
    <w:tmpl w:val="E8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73CDD"/>
    <w:multiLevelType w:val="multilevel"/>
    <w:tmpl w:val="4C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66B03"/>
    <w:multiLevelType w:val="hybridMultilevel"/>
    <w:tmpl w:val="2900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652E3"/>
    <w:multiLevelType w:val="hybridMultilevel"/>
    <w:tmpl w:val="28E8C932"/>
    <w:lvl w:ilvl="0" w:tplc="456E1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1412F1"/>
    <w:multiLevelType w:val="multilevel"/>
    <w:tmpl w:val="DB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60E7F"/>
    <w:multiLevelType w:val="multilevel"/>
    <w:tmpl w:val="98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1F2A21"/>
    <w:multiLevelType w:val="hybridMultilevel"/>
    <w:tmpl w:val="BA76D5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794A3D"/>
    <w:multiLevelType w:val="hybridMultilevel"/>
    <w:tmpl w:val="89A4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9095A"/>
    <w:multiLevelType w:val="hybridMultilevel"/>
    <w:tmpl w:val="D642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FE3C83"/>
    <w:multiLevelType w:val="multilevel"/>
    <w:tmpl w:val="3A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E82386"/>
    <w:multiLevelType w:val="hybridMultilevel"/>
    <w:tmpl w:val="69F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C12DB"/>
    <w:multiLevelType w:val="multilevel"/>
    <w:tmpl w:val="3B4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5112CF"/>
    <w:multiLevelType w:val="multilevel"/>
    <w:tmpl w:val="9E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0F55C2"/>
    <w:multiLevelType w:val="multilevel"/>
    <w:tmpl w:val="9CA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3453C7"/>
    <w:multiLevelType w:val="hybridMultilevel"/>
    <w:tmpl w:val="867CE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A706DD"/>
    <w:multiLevelType w:val="hybridMultilevel"/>
    <w:tmpl w:val="0C3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24"/>
  </w:num>
  <w:num w:numId="12">
    <w:abstractNumId w:val="22"/>
  </w:num>
  <w:num w:numId="13">
    <w:abstractNumId w:val="16"/>
  </w:num>
  <w:num w:numId="14">
    <w:abstractNumId w:val="17"/>
  </w:num>
  <w:num w:numId="15">
    <w:abstractNumId w:val="10"/>
  </w:num>
  <w:num w:numId="16">
    <w:abstractNumId w:val="23"/>
  </w:num>
  <w:num w:numId="17">
    <w:abstractNumId w:val="21"/>
  </w:num>
  <w:num w:numId="18">
    <w:abstractNumId w:val="11"/>
  </w:num>
  <w:num w:numId="19">
    <w:abstractNumId w:val="12"/>
  </w:num>
  <w:num w:numId="20">
    <w:abstractNumId w:val="13"/>
  </w:num>
  <w:num w:numId="21">
    <w:abstractNumId w:val="25"/>
  </w:num>
  <w:num w:numId="22">
    <w:abstractNumId w:val="9"/>
  </w:num>
  <w:num w:numId="23">
    <w:abstractNumId w:val="26"/>
  </w:num>
  <w:num w:numId="24">
    <w:abstractNumId w:val="19"/>
  </w:num>
  <w:num w:numId="25">
    <w:abstractNumId w:val="18"/>
  </w:num>
  <w:num w:numId="26">
    <w:abstractNumId w:val="14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103"/>
    <w:rsid w:val="0029639D"/>
    <w:rsid w:val="00326F90"/>
    <w:rsid w:val="00414EED"/>
    <w:rsid w:val="00686098"/>
    <w:rsid w:val="0097584E"/>
    <w:rsid w:val="00A21B1F"/>
    <w:rsid w:val="00AA1D8D"/>
    <w:rsid w:val="00B42811"/>
    <w:rsid w:val="00B47730"/>
    <w:rsid w:val="00C73376"/>
    <w:rsid w:val="00CB0664"/>
    <w:rsid w:val="00CE7FDF"/>
    <w:rsid w:val="00D045C3"/>
    <w:rsid w:val="00E755B7"/>
    <w:rsid w:val="00EE115E"/>
    <w:rsid w:val="00F74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58F6F-9E5F-4FFC-B679-72707ADB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2025-09-15T13:07:00Z</dcterms:created>
  <dcterms:modified xsi:type="dcterms:W3CDTF">2025-09-15T13:07:00Z</dcterms:modified>
  <cp:category/>
</cp:coreProperties>
</file>