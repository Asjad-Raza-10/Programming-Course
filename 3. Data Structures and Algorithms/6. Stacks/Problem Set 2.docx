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103" w:rsidRDefault="00B42811">
      <w:r>
        <w:br/>
      </w:r>
      <w:r>
        <w:br/>
      </w:r>
      <w:r>
        <w:br/>
      </w:r>
      <w:r>
        <w:br/>
      </w:r>
      <w:r>
        <w:br/>
      </w:r>
    </w:p>
    <w:p w:rsidR="001C0103" w:rsidRDefault="00B42811">
      <w:pPr>
        <w:pStyle w:val="Title"/>
        <w:jc w:val="center"/>
      </w:pPr>
      <w:r>
        <w:t>Data Structures Lab Manual</w:t>
      </w:r>
    </w:p>
    <w:p w:rsidR="001C0103" w:rsidRDefault="00B42811">
      <w:r>
        <w:br/>
      </w:r>
    </w:p>
    <w:p w:rsidR="001C0103" w:rsidRDefault="00C66656">
      <w:pPr>
        <w:pStyle w:val="Subtitle"/>
        <w:jc w:val="center"/>
      </w:pPr>
      <w:r>
        <w:t>Lab 6</w:t>
      </w:r>
      <w:r w:rsidR="0097584E">
        <w:t xml:space="preserve">: </w:t>
      </w:r>
      <w:r w:rsidR="00C67C4A">
        <w:t>Stack</w:t>
      </w:r>
    </w:p>
    <w:p w:rsidR="001C0103" w:rsidRDefault="00B42811">
      <w:r>
        <w:br/>
      </w:r>
      <w:r>
        <w:br/>
      </w:r>
    </w:p>
    <w:p w:rsidR="001C0103" w:rsidRDefault="00B42811">
      <w:pPr>
        <w:jc w:val="center"/>
      </w:pPr>
      <w:r>
        <w:t>Prepared for: Students of Data Structures</w:t>
      </w:r>
    </w:p>
    <w:p w:rsidR="001C0103" w:rsidRDefault="00B42811">
      <w:r>
        <w:br/>
      </w:r>
      <w:r>
        <w:br/>
      </w:r>
      <w:r>
        <w:br/>
      </w:r>
      <w:r>
        <w:br/>
      </w:r>
    </w:p>
    <w:p w:rsidR="001C0103" w:rsidRDefault="00B42811">
      <w:pPr>
        <w:jc w:val="center"/>
      </w:pPr>
      <w:r>
        <w:t>Department of Compu</w:t>
      </w:r>
      <w:r w:rsidR="00A21B1F">
        <w:t>ter Science</w:t>
      </w:r>
      <w:r w:rsidR="00A21B1F">
        <w:br/>
        <w:t>Fast School of Computing</w:t>
      </w:r>
    </w:p>
    <w:p w:rsidR="001C0103" w:rsidRDefault="00B42811">
      <w:r>
        <w:br w:type="page"/>
      </w:r>
    </w:p>
    <w:p w:rsidR="001C0103" w:rsidRDefault="00B42811">
      <w:pPr>
        <w:pStyle w:val="Heading1"/>
      </w:pPr>
      <w:r>
        <w:lastRenderedPageBreak/>
        <w:t>Objectives</w:t>
      </w:r>
    </w:p>
    <w:p w:rsidR="00C67C4A" w:rsidRDefault="00C67C4A" w:rsidP="00C67C4A">
      <w:pPr>
        <w:pStyle w:val="ListParagraph"/>
        <w:numPr>
          <w:ilvl w:val="0"/>
          <w:numId w:val="29"/>
        </w:numPr>
      </w:pPr>
      <w:r>
        <w:t>Understand the concept of the stack data structure and its importance in problem-solving.</w:t>
      </w:r>
    </w:p>
    <w:p w:rsidR="00C67C4A" w:rsidRDefault="00C67C4A" w:rsidP="00C67C4A">
      <w:pPr>
        <w:pStyle w:val="ListParagraph"/>
        <w:numPr>
          <w:ilvl w:val="0"/>
          <w:numId w:val="29"/>
        </w:numPr>
      </w:pPr>
      <w:r>
        <w:t xml:space="preserve">Learn and implement basic stack operations (push, pop, peek,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isFull</w:t>
      </w:r>
      <w:proofErr w:type="spellEnd"/>
      <w:r>
        <w:t>).</w:t>
      </w:r>
    </w:p>
    <w:p w:rsidR="00C67C4A" w:rsidRDefault="00C67C4A" w:rsidP="00C67C4A">
      <w:pPr>
        <w:pStyle w:val="ListParagraph"/>
        <w:numPr>
          <w:ilvl w:val="0"/>
          <w:numId w:val="29"/>
        </w:numPr>
      </w:pPr>
      <w:r>
        <w:t>Explore different implementations of stacks (arrays and linked lists).</w:t>
      </w:r>
    </w:p>
    <w:p w:rsidR="00C67C4A" w:rsidRDefault="00C67C4A" w:rsidP="00C67C4A">
      <w:pPr>
        <w:pStyle w:val="ListParagraph"/>
        <w:numPr>
          <w:ilvl w:val="0"/>
          <w:numId w:val="29"/>
        </w:numPr>
      </w:pPr>
      <w:r>
        <w:t>Apply stacks to solve real-world problems (balancing symbols, expression evaluation, undo/redo, navigation).</w:t>
      </w:r>
    </w:p>
    <w:p w:rsidR="00C67C4A" w:rsidRDefault="00C67C4A" w:rsidP="00C67C4A">
      <w:pPr>
        <w:pStyle w:val="ListParagraph"/>
        <w:numPr>
          <w:ilvl w:val="0"/>
          <w:numId w:val="29"/>
        </w:numPr>
      </w:pPr>
      <w:r>
        <w:t>Develop logical thinking by working on progressively challenging stack problems.</w:t>
      </w:r>
    </w:p>
    <w:p w:rsidR="001C0103" w:rsidRDefault="00B42811">
      <w:r>
        <w:br/>
      </w:r>
    </w:p>
    <w:p w:rsidR="001C0103" w:rsidRDefault="00B42811">
      <w:pPr>
        <w:pStyle w:val="Heading1"/>
      </w:pPr>
      <w:r>
        <w:t>Lab Outcomes</w:t>
      </w:r>
    </w:p>
    <w:p w:rsidR="00C67C4A" w:rsidRDefault="00C67C4A" w:rsidP="00C67C4A">
      <w:r>
        <w:t>After successfully completing this lab, students will be able to</w:t>
      </w:r>
      <w:proofErr w:type="gramStart"/>
      <w:r>
        <w:t>:</w:t>
      </w:r>
      <w:proofErr w:type="gramEnd"/>
      <w:r>
        <w:br/>
        <w:t>1. Explain the LIFO (Last In First Out) principle of stacks with real-world analogies.</w:t>
      </w:r>
      <w:r>
        <w:br/>
        <w:t>2. Implement stacks using arrays and linked lists.</w:t>
      </w:r>
      <w:r>
        <w:br/>
        <w:t>3. Demonstrate the use of stack operations in coding tasks.</w:t>
      </w:r>
      <w:r>
        <w:br/>
        <w:t>4. Apply stacks in solving practical problems like:</w:t>
      </w:r>
      <w:r>
        <w:br/>
        <w:t xml:space="preserve">   - Balanced parentheses check</w:t>
      </w:r>
      <w:r>
        <w:br/>
        <w:t xml:space="preserve">   - Expression evaluation (postfix/infix)</w:t>
      </w:r>
      <w:r>
        <w:br/>
        <w:t xml:space="preserve">   - Undo/redo simulation</w:t>
      </w:r>
      <w:r>
        <w:br/>
        <w:t xml:space="preserve">   - Browser back/forward navigation</w:t>
      </w:r>
      <w:r>
        <w:br/>
        <w:t xml:space="preserve">5. Design and implement a Special Stack that retrieves the minimum element in </w:t>
      </w:r>
      <w:proofErr w:type="gramStart"/>
      <w:r>
        <w:t>O(</w:t>
      </w:r>
      <w:proofErr w:type="gramEnd"/>
      <w:r>
        <w:t>1) time.</w:t>
      </w:r>
    </w:p>
    <w:p w:rsidR="00F74F2A" w:rsidRDefault="00F74F2A" w:rsidP="00F74F2A"/>
    <w:p w:rsidR="001C0103" w:rsidRPr="00846486" w:rsidRDefault="00B42811" w:rsidP="00846486">
      <w:pPr>
        <w:rPr>
          <w:b/>
          <w:sz w:val="24"/>
          <w:szCs w:val="24"/>
        </w:rPr>
      </w:pPr>
      <w:r>
        <w:br/>
      </w:r>
      <w:r w:rsidR="00846486" w:rsidRPr="00846486">
        <w:rPr>
          <w:b/>
          <w:sz w:val="24"/>
          <w:szCs w:val="24"/>
        </w:rPr>
        <w:t xml:space="preserve">Note: Part 1 and Part 5 will be done on word and remaining will be the coding parts. </w:t>
      </w:r>
      <w:bookmarkStart w:id="0" w:name="_GoBack"/>
      <w:bookmarkEnd w:id="0"/>
    </w:p>
    <w:p w:rsidR="001C0103" w:rsidRDefault="00B42811">
      <w:pPr>
        <w:pStyle w:val="Heading1"/>
      </w:pPr>
      <w:r>
        <w:t>Lab Task</w:t>
      </w:r>
    </w:p>
    <w:p w:rsidR="00EC3082" w:rsidRDefault="00EC3082" w:rsidP="00EC3082">
      <w:pPr>
        <w:pStyle w:val="Heading1"/>
      </w:pPr>
      <w:r>
        <w:t xml:space="preserve">Part 1: </w:t>
      </w:r>
    </w:p>
    <w:p w:rsidR="00EC3082" w:rsidRDefault="00EC3082" w:rsidP="00EC3082">
      <w:r>
        <w:t>• Explain the concept of a stack (Last-In-First-Out).</w:t>
      </w:r>
      <w:r>
        <w:br/>
        <w:t>• Real-life examples: Stack of plates, undo/redo in editors, browser backtracking.</w:t>
      </w:r>
      <w:r>
        <w:br/>
        <w:t xml:space="preserve">• Discuss Operations: push, pop, peek/top,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isFull</w:t>
      </w:r>
      <w:proofErr w:type="spellEnd"/>
      <w:r>
        <w:t>.</w:t>
      </w:r>
    </w:p>
    <w:p w:rsidR="00EC3082" w:rsidRDefault="00EC3082" w:rsidP="00EC3082">
      <w:pPr>
        <w:pStyle w:val="Heading1"/>
      </w:pPr>
      <w:r>
        <w:t xml:space="preserve">Part 2: </w:t>
      </w:r>
    </w:p>
    <w:p w:rsidR="00EC3082" w:rsidRDefault="00EC3082" w:rsidP="00EC3082">
      <w:r>
        <w:t xml:space="preserve">Task 1: Implement stack using arrays with operations push, pop, peek,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isFull</w:t>
      </w:r>
      <w:proofErr w:type="spellEnd"/>
      <w:r>
        <w:t>.</w:t>
      </w:r>
      <w:r>
        <w:br/>
        <w:t>Test with input: Push 10, 20, 30; Pop 30; Peek 20.</w:t>
      </w:r>
    </w:p>
    <w:p w:rsidR="00EC3082" w:rsidRDefault="00EC3082" w:rsidP="00EC3082">
      <w:r>
        <w:lastRenderedPageBreak/>
        <w:t>Task 2: Implement stack using a linked list.</w:t>
      </w:r>
    </w:p>
    <w:p w:rsidR="00EC3082" w:rsidRDefault="00EC3082" w:rsidP="00EC3082">
      <w:pPr>
        <w:pStyle w:val="Heading1"/>
      </w:pPr>
      <w:r>
        <w:t xml:space="preserve">Part 3: </w:t>
      </w:r>
    </w:p>
    <w:p w:rsidR="00EC3082" w:rsidRDefault="00EC3082" w:rsidP="00EC3082">
      <w:r>
        <w:t>Task 3: Check whether a string of parentheses (), {}, [] is balanced.</w:t>
      </w:r>
      <w:r>
        <w:br/>
        <w:t xml:space="preserve">Example: </w:t>
      </w:r>
      <w:proofErr w:type="gramStart"/>
      <w:r>
        <w:t>{ [</w:t>
      </w:r>
      <w:proofErr w:type="gramEnd"/>
      <w:r>
        <w:t xml:space="preserve"> ( ) ] } → Balanced; { ( [ ] ) → Not Balanced.</w:t>
      </w:r>
    </w:p>
    <w:p w:rsidR="00EC3082" w:rsidRDefault="00EC3082" w:rsidP="00EC3082">
      <w:r>
        <w:t xml:space="preserve">Task </w:t>
      </w:r>
      <w:r w:rsidR="00A969DB">
        <w:t>4</w:t>
      </w:r>
      <w:r>
        <w:t>: Evaluate a postfix expression using a stack.</w:t>
      </w:r>
      <w:r>
        <w:br/>
        <w:t>Example: Input: 23*54*+9- → Output: 17.</w:t>
      </w:r>
    </w:p>
    <w:p w:rsidR="00EC3082" w:rsidRDefault="00A969DB" w:rsidP="00EC3082">
      <w:r>
        <w:t>Task 5</w:t>
      </w:r>
      <w:r w:rsidR="00EC3082">
        <w:t>: Convert an infix expression to postfix using a stack.</w:t>
      </w:r>
      <w:r w:rsidR="00EC3082">
        <w:br/>
        <w:t>Example: Input: (A+B)*C → Output: AB+C*.</w:t>
      </w:r>
    </w:p>
    <w:p w:rsidR="00EC3082" w:rsidRDefault="00EC3082" w:rsidP="00EC3082">
      <w:pPr>
        <w:pStyle w:val="Heading1"/>
      </w:pPr>
      <w:r>
        <w:t xml:space="preserve">Part 4:  </w:t>
      </w:r>
    </w:p>
    <w:p w:rsidR="00EC3082" w:rsidRDefault="00EC3082" w:rsidP="00EC3082">
      <w:r>
        <w:t>Task 6</w:t>
      </w:r>
      <w:r w:rsidR="00A969DB">
        <w:t>:</w:t>
      </w:r>
      <w:r>
        <w:t xml:space="preserve"> (Undo/Redo Simulation): Simulate an undo/redo feature using two stacks.</w:t>
      </w:r>
    </w:p>
    <w:p w:rsidR="00EC3082" w:rsidRDefault="00EC3082" w:rsidP="00EC3082">
      <w:r>
        <w:t>Task 7</w:t>
      </w:r>
      <w:r w:rsidR="00A969DB">
        <w:t>:</w:t>
      </w:r>
      <w:r>
        <w:t xml:space="preserve"> (Browser Back/Forward Simulation): Simulate browser back/forward using two stacks.</w:t>
      </w:r>
    </w:p>
    <w:p w:rsidR="00EC3082" w:rsidRDefault="00EC3082" w:rsidP="00EC3082">
      <w:pPr>
        <w:pStyle w:val="Heading1"/>
      </w:pPr>
      <w:r>
        <w:t xml:space="preserve">Part 5: </w:t>
      </w:r>
    </w:p>
    <w:p w:rsidR="00EC3082" w:rsidRDefault="00EC3082" w:rsidP="00EC3082">
      <w:r>
        <w:t>• Discuss real-world uses of stacks (recursion, compiler parsing, memory management).</w:t>
      </w:r>
      <w:r>
        <w:br/>
      </w:r>
    </w:p>
    <w:p w:rsidR="00EC3082" w:rsidRDefault="00EC3082" w:rsidP="00EC3082">
      <w:pPr>
        <w:pStyle w:val="Heading1"/>
      </w:pPr>
      <w:r>
        <w:t xml:space="preserve">Part 6: </w:t>
      </w:r>
    </w:p>
    <w:p w:rsidR="00EC3082" w:rsidRDefault="00EC3082" w:rsidP="00EC3082">
      <w:r>
        <w:t xml:space="preserve">Problem: Implement a Special Stack that supports the following operations in </w:t>
      </w:r>
      <w:proofErr w:type="gramStart"/>
      <w:r>
        <w:t>O(</w:t>
      </w:r>
      <w:proofErr w:type="gramEnd"/>
      <w:r>
        <w:t>1) time:</w:t>
      </w:r>
      <w:r>
        <w:br/>
        <w:t>1. push(x) – Push an element into the stack.</w:t>
      </w:r>
      <w:r>
        <w:br/>
        <w:t xml:space="preserve">2. </w:t>
      </w:r>
      <w:proofErr w:type="gramStart"/>
      <w:r>
        <w:t>pop(</w:t>
      </w:r>
      <w:proofErr w:type="gramEnd"/>
      <w:r>
        <w:t>) – Remove the top element.</w:t>
      </w:r>
      <w:r>
        <w:br/>
        <w:t xml:space="preserve">3. </w:t>
      </w:r>
      <w:proofErr w:type="gramStart"/>
      <w:r>
        <w:t>top(</w:t>
      </w:r>
      <w:proofErr w:type="gramEnd"/>
      <w:r>
        <w:t>) – Return the top element.</w:t>
      </w:r>
      <w:r>
        <w:br/>
        <w:t xml:space="preserve">4.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 – Return the minimum element in the stack.</w:t>
      </w:r>
      <w:r>
        <w:br/>
      </w:r>
      <w:r>
        <w:br/>
        <w:t>Constraints</w:t>
      </w:r>
      <w:proofErr w:type="gramStart"/>
      <w:r>
        <w:t>:</w:t>
      </w:r>
      <w:proofErr w:type="gramEnd"/>
      <w:r>
        <w:br/>
        <w:t>- Cannot use extra arrays/lists to scan for minimum each time.</w:t>
      </w:r>
      <w:r>
        <w:br/>
        <w:t>- Use only one auxiliary stack to keep track of the minimum.</w:t>
      </w:r>
      <w:r>
        <w:br/>
      </w:r>
      <w:r>
        <w:br/>
        <w:t>Example Run</w:t>
      </w:r>
      <w:proofErr w:type="gramStart"/>
      <w:r>
        <w:t>:</w:t>
      </w:r>
      <w:proofErr w:type="gramEnd"/>
      <w:r>
        <w:br/>
        <w:t>Push(5), Push(2), Push(8), Push(1)</w:t>
      </w:r>
      <w:r>
        <w:br/>
      </w:r>
      <w:proofErr w:type="spellStart"/>
      <w:r>
        <w:t>getMin</w:t>
      </w:r>
      <w:proofErr w:type="spellEnd"/>
      <w:r>
        <w:t>() → 1</w:t>
      </w:r>
      <w:r>
        <w:br/>
        <w:t>pop() → removes 1</w:t>
      </w:r>
      <w:r>
        <w:br/>
      </w:r>
      <w:proofErr w:type="spellStart"/>
      <w:r>
        <w:t>getMin</w:t>
      </w:r>
      <w:proofErr w:type="spellEnd"/>
      <w:r>
        <w:t>() → 2</w:t>
      </w:r>
      <w:r>
        <w:br/>
      </w:r>
      <w:r>
        <w:br/>
      </w:r>
    </w:p>
    <w:p w:rsidR="001C0103" w:rsidRDefault="001C0103"/>
    <w:p w:rsidR="001C0103" w:rsidRDefault="00B42811">
      <w:pPr>
        <w:pStyle w:val="Heading1"/>
      </w:pPr>
      <w:r>
        <w:t>Submission Guidelines</w:t>
      </w:r>
    </w:p>
    <w:p w:rsidR="001C0103" w:rsidRDefault="00B42811">
      <w:r>
        <w:br/>
        <w:t>- Submit your .cpp file with proper comments.</w:t>
      </w:r>
      <w:r>
        <w:br/>
        <w:t>- Make sure your program co</w:t>
      </w:r>
      <w:r w:rsidR="00414EED">
        <w:t>mpiles and runs successfully.</w:t>
      </w:r>
      <w:r w:rsidR="00414EED">
        <w:br/>
      </w:r>
      <w:r>
        <w:br/>
      </w:r>
    </w:p>
    <w:sectPr w:rsidR="001C0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382D25"/>
    <w:multiLevelType w:val="hybridMultilevel"/>
    <w:tmpl w:val="6EA8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BB5755"/>
    <w:multiLevelType w:val="multilevel"/>
    <w:tmpl w:val="374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D16A73"/>
    <w:multiLevelType w:val="multilevel"/>
    <w:tmpl w:val="002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563816"/>
    <w:multiLevelType w:val="multilevel"/>
    <w:tmpl w:val="E806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B73CDD"/>
    <w:multiLevelType w:val="multilevel"/>
    <w:tmpl w:val="4C44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266B03"/>
    <w:multiLevelType w:val="hybridMultilevel"/>
    <w:tmpl w:val="29004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652E3"/>
    <w:multiLevelType w:val="hybridMultilevel"/>
    <w:tmpl w:val="28E8C932"/>
    <w:lvl w:ilvl="0" w:tplc="456E1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1412F1"/>
    <w:multiLevelType w:val="multilevel"/>
    <w:tmpl w:val="DB96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960E7F"/>
    <w:multiLevelType w:val="multilevel"/>
    <w:tmpl w:val="98D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1F2A21"/>
    <w:multiLevelType w:val="hybridMultilevel"/>
    <w:tmpl w:val="BA76D5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2E111A7"/>
    <w:multiLevelType w:val="hybridMultilevel"/>
    <w:tmpl w:val="A5F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94A3D"/>
    <w:multiLevelType w:val="hybridMultilevel"/>
    <w:tmpl w:val="89A4F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F9095A"/>
    <w:multiLevelType w:val="hybridMultilevel"/>
    <w:tmpl w:val="D642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FE3C83"/>
    <w:multiLevelType w:val="multilevel"/>
    <w:tmpl w:val="3A2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E82386"/>
    <w:multiLevelType w:val="hybridMultilevel"/>
    <w:tmpl w:val="69F4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2C12DB"/>
    <w:multiLevelType w:val="multilevel"/>
    <w:tmpl w:val="3B44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5112CF"/>
    <w:multiLevelType w:val="multilevel"/>
    <w:tmpl w:val="9E2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0F55C2"/>
    <w:multiLevelType w:val="multilevel"/>
    <w:tmpl w:val="9CA2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3453C7"/>
    <w:multiLevelType w:val="hybridMultilevel"/>
    <w:tmpl w:val="867CE3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FA706DD"/>
    <w:multiLevelType w:val="hybridMultilevel"/>
    <w:tmpl w:val="0C3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8"/>
  </w:num>
  <w:num w:numId="11">
    <w:abstractNumId w:val="25"/>
  </w:num>
  <w:num w:numId="12">
    <w:abstractNumId w:val="23"/>
  </w:num>
  <w:num w:numId="13">
    <w:abstractNumId w:val="16"/>
  </w:num>
  <w:num w:numId="14">
    <w:abstractNumId w:val="17"/>
  </w:num>
  <w:num w:numId="15">
    <w:abstractNumId w:val="10"/>
  </w:num>
  <w:num w:numId="16">
    <w:abstractNumId w:val="24"/>
  </w:num>
  <w:num w:numId="17">
    <w:abstractNumId w:val="22"/>
  </w:num>
  <w:num w:numId="18">
    <w:abstractNumId w:val="11"/>
  </w:num>
  <w:num w:numId="19">
    <w:abstractNumId w:val="12"/>
  </w:num>
  <w:num w:numId="20">
    <w:abstractNumId w:val="13"/>
  </w:num>
  <w:num w:numId="21">
    <w:abstractNumId w:val="26"/>
  </w:num>
  <w:num w:numId="22">
    <w:abstractNumId w:val="9"/>
  </w:num>
  <w:num w:numId="23">
    <w:abstractNumId w:val="27"/>
  </w:num>
  <w:num w:numId="24">
    <w:abstractNumId w:val="20"/>
  </w:num>
  <w:num w:numId="25">
    <w:abstractNumId w:val="18"/>
  </w:num>
  <w:num w:numId="26">
    <w:abstractNumId w:val="14"/>
  </w:num>
  <w:num w:numId="27">
    <w:abstractNumId w:val="21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0103"/>
    <w:rsid w:val="0029639D"/>
    <w:rsid w:val="00326F90"/>
    <w:rsid w:val="00414EED"/>
    <w:rsid w:val="00686098"/>
    <w:rsid w:val="007B48E7"/>
    <w:rsid w:val="00846486"/>
    <w:rsid w:val="0097584E"/>
    <w:rsid w:val="00A21B1F"/>
    <w:rsid w:val="00A969DB"/>
    <w:rsid w:val="00AA1D8D"/>
    <w:rsid w:val="00B42811"/>
    <w:rsid w:val="00B47730"/>
    <w:rsid w:val="00C66656"/>
    <w:rsid w:val="00C67C4A"/>
    <w:rsid w:val="00C73376"/>
    <w:rsid w:val="00CB0664"/>
    <w:rsid w:val="00CE7FDF"/>
    <w:rsid w:val="00D045C3"/>
    <w:rsid w:val="00E755B7"/>
    <w:rsid w:val="00EC3082"/>
    <w:rsid w:val="00F2254F"/>
    <w:rsid w:val="00F74F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3EC42C-E1B3-4915-9388-DE60C9D8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E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AA29A2-267B-444E-8F9F-AE9935E4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5</cp:revision>
  <dcterms:created xsi:type="dcterms:W3CDTF">2025-09-30T04:22:00Z</dcterms:created>
  <dcterms:modified xsi:type="dcterms:W3CDTF">2025-10-01T18:32:00Z</dcterms:modified>
  <cp:category/>
</cp:coreProperties>
</file>