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03" w:rsidRDefault="00B42811">
      <w:r>
        <w:br/>
      </w:r>
      <w:r>
        <w:br/>
      </w:r>
      <w:r>
        <w:br/>
      </w:r>
      <w:r>
        <w:br/>
      </w:r>
      <w:r>
        <w:br/>
      </w:r>
    </w:p>
    <w:p w:rsidR="001C0103" w:rsidRDefault="00B42811">
      <w:pPr>
        <w:pStyle w:val="Title"/>
        <w:jc w:val="center"/>
      </w:pPr>
      <w:r>
        <w:t>Data Structures Lab Manual</w:t>
      </w:r>
      <w:bookmarkStart w:id="0" w:name="_GoBack"/>
      <w:bookmarkEnd w:id="0"/>
    </w:p>
    <w:p w:rsidR="001C0103" w:rsidRDefault="00B42811">
      <w:r>
        <w:br/>
      </w:r>
    </w:p>
    <w:p w:rsidR="001C0103" w:rsidRDefault="00B42811">
      <w:pPr>
        <w:pStyle w:val="Subtitle"/>
        <w:jc w:val="center"/>
      </w:pPr>
      <w:r>
        <w:t>Lab 1: Abstract Classes, Templates, and ArrayList Implementation</w:t>
      </w:r>
    </w:p>
    <w:p w:rsidR="001C0103" w:rsidRDefault="00B42811">
      <w:r>
        <w:br/>
      </w:r>
      <w:r>
        <w:br/>
      </w:r>
    </w:p>
    <w:p w:rsidR="001C0103" w:rsidRDefault="00B42811">
      <w:pPr>
        <w:jc w:val="center"/>
      </w:pPr>
      <w:r>
        <w:t>Prepared for: Students of Data Structures</w:t>
      </w:r>
    </w:p>
    <w:p w:rsidR="001C0103" w:rsidRDefault="00B42811">
      <w:r>
        <w:br/>
      </w:r>
      <w:r>
        <w:br/>
      </w:r>
      <w:r>
        <w:br/>
      </w:r>
      <w:r>
        <w:br/>
      </w:r>
    </w:p>
    <w:p w:rsidR="001C0103" w:rsidRDefault="00B42811">
      <w:pPr>
        <w:jc w:val="center"/>
      </w:pPr>
      <w:r>
        <w:t>Department of Compu</w:t>
      </w:r>
      <w:r w:rsidR="00A21B1F">
        <w:t>ter Science</w:t>
      </w:r>
      <w:r w:rsidR="00A21B1F">
        <w:br/>
        <w:t>Fast School of Computing</w:t>
      </w:r>
    </w:p>
    <w:p w:rsidR="001C0103" w:rsidRDefault="00B42811">
      <w:r>
        <w:br w:type="page"/>
      </w:r>
    </w:p>
    <w:p w:rsidR="001C0103" w:rsidRDefault="00B42811">
      <w:pPr>
        <w:pStyle w:val="Heading1"/>
      </w:pPr>
      <w:r>
        <w:lastRenderedPageBreak/>
        <w:t>Objectives</w:t>
      </w:r>
    </w:p>
    <w:p w:rsidR="001C0103" w:rsidRDefault="00B42811">
      <w:r>
        <w:br/>
        <w:t>- To understand the concept of Abstract</w:t>
      </w:r>
      <w:r>
        <w:t xml:space="preserve"> Classes in C++.</w:t>
      </w:r>
      <w:r>
        <w:br/>
        <w:t>- To learn how to use Templates for generic programming.</w:t>
      </w:r>
      <w:r>
        <w:br/>
        <w:t>- To implement a List using an Array.</w:t>
      </w:r>
      <w:r>
        <w:br/>
        <w:t>- To use the implemented ArrayList class for storing Person information.</w:t>
      </w:r>
      <w:r>
        <w:br/>
      </w:r>
    </w:p>
    <w:p w:rsidR="001C0103" w:rsidRDefault="00B42811">
      <w:pPr>
        <w:pStyle w:val="Heading1"/>
      </w:pPr>
      <w:r>
        <w:t>Lab Outcomes</w:t>
      </w:r>
    </w:p>
    <w:p w:rsidR="001C0103" w:rsidRDefault="00B42811">
      <w:r>
        <w:br/>
        <w:t>After completing this lab, students will be able to:</w:t>
      </w:r>
      <w:r>
        <w:br/>
        <w:t xml:space="preserve">1. </w:t>
      </w:r>
      <w:r>
        <w:t>Define and use abstract classes.</w:t>
      </w:r>
      <w:r>
        <w:br/>
        <w:t>2. Apply templates for type-independent code.</w:t>
      </w:r>
      <w:r>
        <w:br/>
        <w:t>3. Implement an Array-based List using OOP principles.</w:t>
      </w:r>
      <w:r>
        <w:br/>
        <w:t>4. Store and manipulate user-defined objects (Person) in a custom ArrayList.</w:t>
      </w:r>
      <w:r>
        <w:br/>
      </w:r>
    </w:p>
    <w:p w:rsidR="001C0103" w:rsidRDefault="00B42811">
      <w:pPr>
        <w:pStyle w:val="Heading1"/>
      </w:pPr>
      <w:r>
        <w:t>Theory Recap</w:t>
      </w:r>
    </w:p>
    <w:p w:rsidR="001C0103" w:rsidRDefault="00B42811">
      <w:pPr>
        <w:pStyle w:val="Heading2"/>
      </w:pPr>
      <w:r>
        <w:t>1. Abstract Classes</w:t>
      </w:r>
    </w:p>
    <w:p w:rsidR="001C0103" w:rsidRDefault="00B42811">
      <w:r>
        <w:t>A class tha</w:t>
      </w:r>
      <w:r>
        <w:t>t cannot be instantiated directly. Contains at least one pure virtual function. Provides a base interface for derived classes.</w:t>
      </w:r>
    </w:p>
    <w:p w:rsidR="001C0103" w:rsidRDefault="00B42811">
      <w:r>
        <w:br/>
        <w:t>Example:</w:t>
      </w:r>
      <w:r>
        <w:br/>
        <w:t>class Shape {</w:t>
      </w:r>
      <w:r>
        <w:br/>
        <w:t>public:</w:t>
      </w:r>
      <w:r>
        <w:br/>
        <w:t xml:space="preserve">    virtual void draw() = 0;  // pure virtual function</w:t>
      </w:r>
      <w:r>
        <w:br/>
        <w:t>};</w:t>
      </w:r>
      <w:r>
        <w:br/>
      </w:r>
    </w:p>
    <w:p w:rsidR="001C0103" w:rsidRDefault="00B42811">
      <w:pPr>
        <w:pStyle w:val="Heading2"/>
      </w:pPr>
      <w:r>
        <w:t>2. Templates</w:t>
      </w:r>
    </w:p>
    <w:p w:rsidR="001C0103" w:rsidRDefault="00B42811">
      <w:r>
        <w:t>Allow writing generic cla</w:t>
      </w:r>
      <w:r>
        <w:t>sses and functions. Enable code reusability with different data types.</w:t>
      </w:r>
    </w:p>
    <w:p w:rsidR="001C0103" w:rsidRDefault="00B42811">
      <w:r>
        <w:br/>
        <w:t>Example:</w:t>
      </w:r>
      <w:r>
        <w:br/>
        <w:t>template &lt;typename T&gt;</w:t>
      </w:r>
      <w:r>
        <w:br/>
        <w:t>T add(T a, T b) {</w:t>
      </w:r>
      <w:r>
        <w:br/>
        <w:t xml:space="preserve">    return a + b;</w:t>
      </w:r>
      <w:r>
        <w:br/>
        <w:t>}</w:t>
      </w:r>
      <w:r>
        <w:br/>
      </w:r>
    </w:p>
    <w:p w:rsidR="001C0103" w:rsidRDefault="00B42811">
      <w:pPr>
        <w:pStyle w:val="Heading2"/>
      </w:pPr>
      <w:r>
        <w:lastRenderedPageBreak/>
        <w:t>3. List Implementation</w:t>
      </w:r>
    </w:p>
    <w:p w:rsidR="001C0103" w:rsidRDefault="00B42811">
      <w:r>
        <w:t>We define an abstract parent class List that contains the interface. We create a child clas</w:t>
      </w:r>
      <w:r>
        <w:t>s ArrayList that implements the List using an array.</w:t>
      </w:r>
    </w:p>
    <w:p w:rsidR="001C0103" w:rsidRDefault="00B42811">
      <w:pPr>
        <w:pStyle w:val="Heading1"/>
      </w:pPr>
      <w:r>
        <w:t>Lab Task</w:t>
      </w:r>
    </w:p>
    <w:p w:rsidR="001C0103" w:rsidRDefault="00B42811">
      <w:pPr>
        <w:pStyle w:val="Heading2"/>
      </w:pPr>
      <w:r>
        <w:t>Define List (Abstract Class)</w:t>
      </w:r>
    </w:p>
    <w:p w:rsidR="001C0103" w:rsidRDefault="00B42811">
      <w:r>
        <w:br/>
        <w:t>template &lt;typename T&gt;</w:t>
      </w:r>
      <w:r>
        <w:br/>
        <w:t>class List {</w:t>
      </w:r>
      <w:r>
        <w:br/>
        <w:t>public:</w:t>
      </w:r>
      <w:r>
        <w:br/>
        <w:t xml:space="preserve">    virtual void insert(T element) = 0;</w:t>
      </w:r>
      <w:r>
        <w:br/>
        <w:t xml:space="preserve">    virtual void remove(int index) = 0;</w:t>
      </w:r>
      <w:r>
        <w:br/>
        <w:t xml:space="preserve">    virtual T get(int index) = 0;</w:t>
      </w:r>
      <w:r>
        <w:br/>
        <w:t xml:space="preserve">    virtual int size() = 0;</w:t>
      </w:r>
      <w:r>
        <w:br/>
        <w:t xml:space="preserve">    virtual void display() = 0;</w:t>
      </w:r>
      <w:r>
        <w:br/>
        <w:t xml:space="preserve">    virtual ~List() {}</w:t>
      </w:r>
      <w:r>
        <w:br/>
        <w:t>};</w:t>
      </w:r>
      <w:r>
        <w:br/>
      </w:r>
    </w:p>
    <w:p w:rsidR="001C0103" w:rsidRDefault="001C0103"/>
    <w:p w:rsidR="001C0103" w:rsidRDefault="00B42811">
      <w:pPr>
        <w:pStyle w:val="Heading2"/>
      </w:pPr>
      <w:r>
        <w:t>Create Person Class</w:t>
      </w:r>
    </w:p>
    <w:p w:rsidR="001C0103" w:rsidRDefault="00B42811">
      <w:r>
        <w:br/>
        <w:t>#include &lt;string&gt;</w:t>
      </w:r>
      <w:r>
        <w:br/>
        <w:t>class Person {</w:t>
      </w:r>
      <w:r>
        <w:br/>
        <w:t>public:</w:t>
      </w:r>
      <w:r>
        <w:br/>
        <w:t xml:space="preserve">    string name;</w:t>
      </w:r>
      <w:r>
        <w:br/>
        <w:t xml:space="preserve">    string gender;</w:t>
      </w:r>
      <w:r>
        <w:br/>
      </w:r>
      <w:r>
        <w:t xml:space="preserve">    int age;</w:t>
      </w:r>
      <w:r>
        <w:br/>
      </w:r>
      <w:r>
        <w:br/>
        <w:t xml:space="preserve">    Person(string n = "", string g = "", int a = 0) {</w:t>
      </w:r>
      <w:r>
        <w:br/>
        <w:t xml:space="preserve">        name = n;</w:t>
      </w:r>
      <w:r>
        <w:br/>
        <w:t xml:space="preserve">        gender = g;</w:t>
      </w:r>
      <w:r>
        <w:br/>
        <w:t xml:space="preserve">        age = a;</w:t>
      </w:r>
      <w:r>
        <w:br/>
        <w:t xml:space="preserve">    }</w:t>
      </w:r>
      <w:r>
        <w:br/>
      </w:r>
      <w:r>
        <w:br/>
        <w:t xml:space="preserve">    friend ostream&amp; operator&lt;&lt;(ostream&amp; os, const Person&amp; p) {</w:t>
      </w:r>
      <w:r>
        <w:br/>
        <w:t xml:space="preserve">        os &lt;&lt; "Name: " &lt;&lt; p.name &lt;&lt; ", Gender: " &lt;&lt; p.gender &lt;&lt;</w:t>
      </w:r>
      <w:r>
        <w:t xml:space="preserve"> ", Age: " &lt;&lt; p.age;</w:t>
      </w:r>
      <w:r>
        <w:br/>
        <w:t xml:space="preserve">        return os;</w:t>
      </w:r>
      <w:r>
        <w:br/>
        <w:t xml:space="preserve">    }</w:t>
      </w:r>
      <w:r>
        <w:br/>
        <w:t>};</w:t>
      </w:r>
      <w:r>
        <w:br/>
      </w:r>
    </w:p>
    <w:p w:rsidR="001C0103" w:rsidRDefault="00B42811">
      <w:pPr>
        <w:pStyle w:val="Heading2"/>
      </w:pPr>
      <w:r>
        <w:lastRenderedPageBreak/>
        <w:t>Step 4: Test in main() Function</w:t>
      </w:r>
    </w:p>
    <w:p w:rsidR="001C0103" w:rsidRDefault="00B42811">
      <w:r>
        <w:br/>
        <w:t>int main() {</w:t>
      </w:r>
      <w:r>
        <w:br/>
        <w:t xml:space="preserve">    ArrayList&lt;Person&gt; people;</w:t>
      </w:r>
      <w:r>
        <w:br/>
      </w:r>
      <w:r>
        <w:br/>
        <w:t xml:space="preserve">    people.insert(Person("Ali", "Male", 20));</w:t>
      </w:r>
      <w:r>
        <w:br/>
        <w:t xml:space="preserve">    people.insert(Person("Sara", "Female", 22));</w:t>
      </w:r>
      <w:r>
        <w:br/>
        <w:t xml:space="preserve">    people.insert(Person("Ahmed", </w:t>
      </w:r>
      <w:r>
        <w:t>"Male", 19));</w:t>
      </w:r>
      <w:r>
        <w:br/>
      </w:r>
      <w:r>
        <w:br/>
        <w:t xml:space="preserve">    cout &lt;&lt; "All Persons:" &lt;&lt; endl;</w:t>
      </w:r>
      <w:r>
        <w:br/>
        <w:t xml:space="preserve">    people.display();</w:t>
      </w:r>
      <w:r>
        <w:br/>
      </w:r>
      <w:r>
        <w:br/>
        <w:t xml:space="preserve">    cout &lt;&lt; "\nRemoving index 1 (Sara)...\n";</w:t>
      </w:r>
      <w:r>
        <w:br/>
        <w:t xml:space="preserve">    people.remove(1);</w:t>
      </w:r>
      <w:r>
        <w:br/>
        <w:t xml:space="preserve">    people.display();</w:t>
      </w:r>
      <w:r>
        <w:br/>
      </w:r>
      <w:r>
        <w:br/>
        <w:t xml:space="preserve">    cout &lt;&lt; "\nAccessing index 0: " &lt;&lt; people.get(0) &lt;&lt; endl;</w:t>
      </w:r>
      <w:r>
        <w:br/>
      </w:r>
      <w:r>
        <w:br/>
        <w:t xml:space="preserve">    return 0;</w:t>
      </w:r>
      <w:r>
        <w:br/>
        <w:t>}</w:t>
      </w:r>
      <w:r>
        <w:br/>
      </w:r>
    </w:p>
    <w:p w:rsidR="001C0103" w:rsidRDefault="00B42811">
      <w:pPr>
        <w:pStyle w:val="Heading1"/>
      </w:pPr>
      <w:r>
        <w:t>Student Tas</w:t>
      </w:r>
      <w:r>
        <w:t>ks</w:t>
      </w:r>
    </w:p>
    <w:p w:rsidR="001C0103" w:rsidRDefault="00B42811">
      <w:r>
        <w:br/>
        <w:t>1. Implement the ArrayList with the above structure.</w:t>
      </w:r>
      <w:r>
        <w:br/>
        <w:t>2. Add more methods such as:</w:t>
      </w:r>
      <w:r>
        <w:br/>
        <w:t xml:space="preserve">   - bool isEmpty()</w:t>
      </w:r>
      <w:r>
        <w:br/>
        <w:t xml:space="preserve">   - bool contains(T element)</w:t>
      </w:r>
      <w:r>
        <w:br/>
        <w:t xml:space="preserve">   - clear() (remove all elements)</w:t>
      </w:r>
      <w:r>
        <w:br/>
        <w:t>3. Modify the program to allow user input for adding Person objects into the ArrayLis</w:t>
      </w:r>
      <w:r>
        <w:t>t.</w:t>
      </w:r>
      <w:r>
        <w:br/>
      </w:r>
    </w:p>
    <w:p w:rsidR="001C0103" w:rsidRDefault="00B42811">
      <w:pPr>
        <w:pStyle w:val="Heading1"/>
      </w:pPr>
      <w:r>
        <w:t>Submission Guidelines</w:t>
      </w:r>
    </w:p>
    <w:p w:rsidR="001C0103" w:rsidRDefault="00B42811">
      <w:r>
        <w:br/>
        <w:t>- Submit your .cpp file with proper comments.</w:t>
      </w:r>
      <w:r>
        <w:br/>
        <w:t>- Make sure your program compiles and runs successfully.</w:t>
      </w:r>
      <w:r>
        <w:br/>
        <w:t>- Write a short explanation of how templates and abstract classes helped in your implementation.</w:t>
      </w:r>
      <w:r>
        <w:br/>
      </w:r>
    </w:p>
    <w:sectPr w:rsidR="001C0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0103"/>
    <w:rsid w:val="0029639D"/>
    <w:rsid w:val="00326F90"/>
    <w:rsid w:val="00A21B1F"/>
    <w:rsid w:val="00AA1D8D"/>
    <w:rsid w:val="00B4281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E8519"/>
  <w14:defaultImageDpi w14:val="300"/>
  <w15:docId w15:val="{BA3EC42C-E1B3-4915-9388-DE60C9D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E454CD-B7EA-4DE9-9325-587A03F9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asta</cp:lastModifiedBy>
  <cp:revision>2</cp:revision>
  <dcterms:created xsi:type="dcterms:W3CDTF">2025-08-25T07:01:00Z</dcterms:created>
  <dcterms:modified xsi:type="dcterms:W3CDTF">2025-08-25T07:01:00Z</dcterms:modified>
  <cp:category/>
</cp:coreProperties>
</file>