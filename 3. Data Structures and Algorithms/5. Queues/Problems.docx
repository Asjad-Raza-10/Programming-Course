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103" w:rsidRDefault="00B42811">
      <w:r>
        <w:br/>
      </w:r>
      <w:r>
        <w:br/>
      </w:r>
      <w:r>
        <w:br/>
      </w:r>
      <w:r>
        <w:br/>
      </w:r>
      <w:r>
        <w:br/>
      </w:r>
    </w:p>
    <w:p w:rsidR="001C0103" w:rsidRDefault="00B42811">
      <w:pPr>
        <w:pStyle w:val="Title"/>
        <w:jc w:val="center"/>
      </w:pPr>
      <w:r>
        <w:t>Data Structures Lab Manual</w:t>
      </w:r>
    </w:p>
    <w:p w:rsidR="001C0103" w:rsidRDefault="00B42811">
      <w:r>
        <w:br/>
      </w:r>
    </w:p>
    <w:p w:rsidR="009E14EB" w:rsidRDefault="009E14EB" w:rsidP="009E14EB">
      <w:pPr>
        <w:pStyle w:val="Heading1"/>
      </w:pPr>
      <w:r>
        <w:t>Lab 5</w:t>
      </w:r>
      <w:bookmarkStart w:id="0" w:name="_GoBack"/>
      <w:bookmarkEnd w:id="0"/>
      <w:r w:rsidR="0097584E">
        <w:t xml:space="preserve">: </w:t>
      </w:r>
      <w:r>
        <w:t>Queue and Circular Queue (Using Arrays and Linked Lists)</w:t>
      </w:r>
    </w:p>
    <w:p w:rsidR="001C0103" w:rsidRDefault="001C0103">
      <w:pPr>
        <w:pStyle w:val="Subtitle"/>
        <w:jc w:val="center"/>
      </w:pPr>
    </w:p>
    <w:p w:rsidR="001C0103" w:rsidRDefault="00B42811">
      <w:r>
        <w:br/>
      </w:r>
      <w:r>
        <w:br/>
      </w:r>
    </w:p>
    <w:p w:rsidR="001C0103" w:rsidRDefault="00B42811">
      <w:pPr>
        <w:jc w:val="center"/>
      </w:pPr>
      <w:r>
        <w:t>Prepared for: Students of Data Structures</w:t>
      </w:r>
    </w:p>
    <w:p w:rsidR="001C0103" w:rsidRDefault="00B42811">
      <w:r>
        <w:br/>
      </w:r>
      <w:r>
        <w:br/>
      </w:r>
      <w:r>
        <w:br/>
      </w:r>
      <w:r>
        <w:br/>
      </w:r>
    </w:p>
    <w:p w:rsidR="001C0103" w:rsidRDefault="00B42811">
      <w:pPr>
        <w:jc w:val="center"/>
      </w:pPr>
      <w:r>
        <w:t>Department of Compu</w:t>
      </w:r>
      <w:r w:rsidR="00A21B1F">
        <w:t>ter Science</w:t>
      </w:r>
      <w:r w:rsidR="00A21B1F">
        <w:br/>
        <w:t>Fast School of Computing</w:t>
      </w:r>
    </w:p>
    <w:p w:rsidR="001C0103" w:rsidRDefault="00B42811">
      <w:r>
        <w:br w:type="page"/>
      </w:r>
    </w:p>
    <w:p w:rsidR="001C0103" w:rsidRDefault="00B42811">
      <w:pPr>
        <w:pStyle w:val="Heading1"/>
      </w:pPr>
      <w:r>
        <w:lastRenderedPageBreak/>
        <w:t>Objectives</w:t>
      </w:r>
    </w:p>
    <w:p w:rsidR="001C0103" w:rsidRDefault="009E14EB" w:rsidP="009E14EB">
      <w:pPr>
        <w:ind w:left="720"/>
      </w:pPr>
      <w:r>
        <w:t>1. To understand the concept of Queue and Circular Queue.</w:t>
      </w:r>
      <w:r>
        <w:br/>
        <w:t>2. To implement Queue using Arrays and Linked Lists.</w:t>
      </w:r>
      <w:r>
        <w:br/>
        <w:t>3. To implement Circular Queue using Arrays and Linked Lists.</w:t>
      </w:r>
      <w:r>
        <w:br/>
        <w:t>4. To analyze the advantages and limitations of different implementations.</w:t>
      </w:r>
      <w:r>
        <w:br/>
        <w:t>5. To develop problem-solving and coding skills in handling queue operations.</w:t>
      </w:r>
      <w:r w:rsidR="00B42811">
        <w:br/>
      </w:r>
    </w:p>
    <w:p w:rsidR="001C0103" w:rsidRDefault="00B42811">
      <w:pPr>
        <w:pStyle w:val="Heading1"/>
      </w:pPr>
      <w:r>
        <w:t>Lab Outcomes</w:t>
      </w:r>
    </w:p>
    <w:p w:rsidR="00F74F2A" w:rsidRDefault="009E14EB" w:rsidP="009E14EB">
      <w:pPr>
        <w:ind w:left="720"/>
      </w:pPr>
      <w:r>
        <w:t>After completing this lab, students will be able to</w:t>
      </w:r>
      <w:proofErr w:type="gramStart"/>
      <w:r>
        <w:t>:</w:t>
      </w:r>
      <w:proofErr w:type="gramEnd"/>
      <w:r>
        <w:br/>
        <w:t>1. Differentiate between simple Queue and Circular Queue.</w:t>
      </w:r>
      <w:r>
        <w:br/>
        <w:t>2. Implement Queue using Array and Linked List in C++.</w:t>
      </w:r>
      <w:r>
        <w:br/>
        <w:t>3. Implement Circular Queue using Array and Linked List in C++.</w:t>
      </w:r>
      <w:r>
        <w:br/>
        <w:t xml:space="preserve">4. Perform </w:t>
      </w:r>
      <w:proofErr w:type="spellStart"/>
      <w:r>
        <w:t>enqueue</w:t>
      </w:r>
      <w:proofErr w:type="spellEnd"/>
      <w:r>
        <w:t xml:space="preserve"> and </w:t>
      </w:r>
      <w:proofErr w:type="spellStart"/>
      <w:r>
        <w:t>dequeue</w:t>
      </w:r>
      <w:proofErr w:type="spellEnd"/>
      <w:r>
        <w:t xml:space="preserve"> operations in both linear and circular queues.</w:t>
      </w:r>
      <w:r>
        <w:br/>
        <w:t>5. Apply queue concepts to solve real-world problems.</w:t>
      </w:r>
    </w:p>
    <w:p w:rsidR="001C0103" w:rsidRDefault="00B42811">
      <w:r>
        <w:br/>
      </w:r>
    </w:p>
    <w:p w:rsidR="001C0103" w:rsidRDefault="001C0103">
      <w:pPr>
        <w:pStyle w:val="Heading1"/>
      </w:pPr>
    </w:p>
    <w:p w:rsidR="001C0103" w:rsidRDefault="00B42811">
      <w:pPr>
        <w:pStyle w:val="Heading1"/>
      </w:pPr>
      <w:r>
        <w:t>Lab Task</w:t>
      </w:r>
    </w:p>
    <w:p w:rsidR="009E14EB" w:rsidRDefault="009E14EB" w:rsidP="009E14EB">
      <w:r>
        <w:t>Task 1: Implement a simple Queue using Arrays.</w:t>
      </w:r>
      <w:r>
        <w:br/>
        <w:t xml:space="preserve"> - Write a program to perform </w:t>
      </w:r>
      <w:proofErr w:type="spellStart"/>
      <w:r>
        <w:t>enqueue</w:t>
      </w:r>
      <w:proofErr w:type="spellEnd"/>
      <w:r>
        <w:t xml:space="preserve">, </w:t>
      </w:r>
      <w:proofErr w:type="spellStart"/>
      <w:r>
        <w:t>dequeue</w:t>
      </w:r>
      <w:proofErr w:type="spellEnd"/>
      <w:r>
        <w:t>, and display operations.</w:t>
      </w:r>
      <w:r>
        <w:br/>
        <w:t xml:space="preserve"> - Handle queue overflow and underflow conditions.</w:t>
      </w:r>
      <w:r>
        <w:br/>
      </w:r>
    </w:p>
    <w:p w:rsidR="009E14EB" w:rsidRDefault="009E14EB" w:rsidP="009E14EB">
      <w:r>
        <w:t>Task 2: Implement a Queue using Linked List.</w:t>
      </w:r>
      <w:r>
        <w:br/>
        <w:t xml:space="preserve"> - Perform </w:t>
      </w:r>
      <w:proofErr w:type="spellStart"/>
      <w:r>
        <w:t>enqueue</w:t>
      </w:r>
      <w:proofErr w:type="spellEnd"/>
      <w:r>
        <w:t xml:space="preserve"> and </w:t>
      </w:r>
      <w:proofErr w:type="spellStart"/>
      <w:r>
        <w:t>dequeue</w:t>
      </w:r>
      <w:proofErr w:type="spellEnd"/>
      <w:r>
        <w:t xml:space="preserve"> operations.</w:t>
      </w:r>
      <w:r>
        <w:br/>
        <w:t xml:space="preserve"> - Display the elements of the queue.</w:t>
      </w:r>
      <w:r>
        <w:br/>
      </w:r>
    </w:p>
    <w:p w:rsidR="009E14EB" w:rsidRDefault="009E14EB" w:rsidP="009E14EB">
      <w:r>
        <w:t>Task 3: Implement a Circular Queue using Arrays.</w:t>
      </w:r>
      <w:r>
        <w:br/>
        <w:t xml:space="preserve"> - Write a program to perform </w:t>
      </w:r>
      <w:proofErr w:type="spellStart"/>
      <w:r>
        <w:t>enqueue</w:t>
      </w:r>
      <w:proofErr w:type="spellEnd"/>
      <w:r>
        <w:t xml:space="preserve">, </w:t>
      </w:r>
      <w:proofErr w:type="spellStart"/>
      <w:r>
        <w:t>dequeue</w:t>
      </w:r>
      <w:proofErr w:type="spellEnd"/>
      <w:r>
        <w:t>, and display operations.</w:t>
      </w:r>
      <w:r>
        <w:br/>
        <w:t xml:space="preserve"> - Demonstrate how the rear pointer wraps around.</w:t>
      </w:r>
      <w:r>
        <w:br/>
      </w:r>
    </w:p>
    <w:p w:rsidR="009E14EB" w:rsidRDefault="009E14EB" w:rsidP="009E14EB">
      <w:r>
        <w:t>Task 4: Implement a Circular Queue using Linked List.</w:t>
      </w:r>
      <w:r>
        <w:br/>
        <w:t xml:space="preserve"> - Perform </w:t>
      </w:r>
      <w:proofErr w:type="spellStart"/>
      <w:r>
        <w:t>enqueue</w:t>
      </w:r>
      <w:proofErr w:type="spellEnd"/>
      <w:r>
        <w:t xml:space="preserve">, </w:t>
      </w:r>
      <w:proofErr w:type="spellStart"/>
      <w:r>
        <w:t>dequeue</w:t>
      </w:r>
      <w:proofErr w:type="spellEnd"/>
      <w:r>
        <w:t>, and display operations.</w:t>
      </w:r>
      <w:r>
        <w:br/>
        <w:t xml:space="preserve"> - Demonstrate circular linkage in the linked list implementation.</w:t>
      </w:r>
      <w:r>
        <w:br/>
      </w:r>
    </w:p>
    <w:p w:rsidR="001C0103" w:rsidRDefault="009E14EB" w:rsidP="009E14EB">
      <w:r>
        <w:lastRenderedPageBreak/>
        <w:t>Task 5:</w:t>
      </w:r>
      <w:r>
        <w:t xml:space="preserve"> Create a menu-driven program that allows the user to choose between:</w:t>
      </w:r>
      <w:r>
        <w:br/>
        <w:t xml:space="preserve"> 1. Queue using Array</w:t>
      </w:r>
      <w:r>
        <w:br/>
        <w:t xml:space="preserve"> 2. Queue using Linked List</w:t>
      </w:r>
      <w:r>
        <w:br/>
        <w:t xml:space="preserve"> 3. Circular Queue using Array</w:t>
      </w:r>
      <w:r>
        <w:br/>
        <w:t xml:space="preserve"> 4. Circular Queue using Linked List</w:t>
      </w:r>
      <w:r>
        <w:br/>
        <w:t xml:space="preserve">The program should allow </w:t>
      </w:r>
      <w:proofErr w:type="spellStart"/>
      <w:r>
        <w:t>enqueue</w:t>
      </w:r>
      <w:proofErr w:type="spellEnd"/>
      <w:r>
        <w:t xml:space="preserve">, </w:t>
      </w:r>
      <w:proofErr w:type="spellStart"/>
      <w:r>
        <w:t>dequeue</w:t>
      </w:r>
      <w:proofErr w:type="spellEnd"/>
      <w:r>
        <w:t>, and display operations in each case.</w:t>
      </w:r>
    </w:p>
    <w:p w:rsidR="001C0103" w:rsidRDefault="00B42811">
      <w:pPr>
        <w:pStyle w:val="Heading1"/>
      </w:pPr>
      <w:r>
        <w:t>Submission Guidelines</w:t>
      </w:r>
    </w:p>
    <w:p w:rsidR="001C0103" w:rsidRDefault="00B42811">
      <w:r>
        <w:br/>
        <w:t>- Submit your .cpp file with proper comments.</w:t>
      </w:r>
      <w:r>
        <w:br/>
        <w:t>- Make sure your program co</w:t>
      </w:r>
      <w:r w:rsidR="00414EED">
        <w:t>mpiles and runs successfully.</w:t>
      </w:r>
      <w:r w:rsidR="00414EED">
        <w:br/>
      </w:r>
      <w:r>
        <w:br/>
      </w:r>
    </w:p>
    <w:sectPr w:rsidR="001C01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3382D25"/>
    <w:multiLevelType w:val="hybridMultilevel"/>
    <w:tmpl w:val="6EA89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BB5755"/>
    <w:multiLevelType w:val="multilevel"/>
    <w:tmpl w:val="3742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D16A73"/>
    <w:multiLevelType w:val="multilevel"/>
    <w:tmpl w:val="0020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563816"/>
    <w:multiLevelType w:val="multilevel"/>
    <w:tmpl w:val="E806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B73CDD"/>
    <w:multiLevelType w:val="multilevel"/>
    <w:tmpl w:val="4C44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266B03"/>
    <w:multiLevelType w:val="hybridMultilevel"/>
    <w:tmpl w:val="29004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C652E3"/>
    <w:multiLevelType w:val="hybridMultilevel"/>
    <w:tmpl w:val="28E8C932"/>
    <w:lvl w:ilvl="0" w:tplc="456E1D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E1412F1"/>
    <w:multiLevelType w:val="multilevel"/>
    <w:tmpl w:val="DB96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E960E7F"/>
    <w:multiLevelType w:val="multilevel"/>
    <w:tmpl w:val="98D4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A1F2A21"/>
    <w:multiLevelType w:val="hybridMultilevel"/>
    <w:tmpl w:val="BA76D5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7794A3D"/>
    <w:multiLevelType w:val="hybridMultilevel"/>
    <w:tmpl w:val="89A4F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F9095A"/>
    <w:multiLevelType w:val="hybridMultilevel"/>
    <w:tmpl w:val="D6422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FE3C83"/>
    <w:multiLevelType w:val="multilevel"/>
    <w:tmpl w:val="3A2C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5E82386"/>
    <w:multiLevelType w:val="hybridMultilevel"/>
    <w:tmpl w:val="69F41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2C12DB"/>
    <w:multiLevelType w:val="multilevel"/>
    <w:tmpl w:val="3B44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C5112CF"/>
    <w:multiLevelType w:val="multilevel"/>
    <w:tmpl w:val="9E26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0F55C2"/>
    <w:multiLevelType w:val="multilevel"/>
    <w:tmpl w:val="9CA29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F3453C7"/>
    <w:multiLevelType w:val="hybridMultilevel"/>
    <w:tmpl w:val="867CE3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FA706DD"/>
    <w:multiLevelType w:val="hybridMultilevel"/>
    <w:tmpl w:val="0C3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7"/>
  </w:num>
  <w:num w:numId="11">
    <w:abstractNumId w:val="24"/>
  </w:num>
  <w:num w:numId="12">
    <w:abstractNumId w:val="22"/>
  </w:num>
  <w:num w:numId="13">
    <w:abstractNumId w:val="16"/>
  </w:num>
  <w:num w:numId="14">
    <w:abstractNumId w:val="17"/>
  </w:num>
  <w:num w:numId="15">
    <w:abstractNumId w:val="10"/>
  </w:num>
  <w:num w:numId="16">
    <w:abstractNumId w:val="23"/>
  </w:num>
  <w:num w:numId="17">
    <w:abstractNumId w:val="21"/>
  </w:num>
  <w:num w:numId="18">
    <w:abstractNumId w:val="11"/>
  </w:num>
  <w:num w:numId="19">
    <w:abstractNumId w:val="12"/>
  </w:num>
  <w:num w:numId="20">
    <w:abstractNumId w:val="13"/>
  </w:num>
  <w:num w:numId="21">
    <w:abstractNumId w:val="25"/>
  </w:num>
  <w:num w:numId="22">
    <w:abstractNumId w:val="9"/>
  </w:num>
  <w:num w:numId="23">
    <w:abstractNumId w:val="26"/>
  </w:num>
  <w:num w:numId="24">
    <w:abstractNumId w:val="19"/>
  </w:num>
  <w:num w:numId="25">
    <w:abstractNumId w:val="18"/>
  </w:num>
  <w:num w:numId="26">
    <w:abstractNumId w:val="14"/>
  </w:num>
  <w:num w:numId="27">
    <w:abstractNumId w:val="20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C0103"/>
    <w:rsid w:val="0029639D"/>
    <w:rsid w:val="00326F90"/>
    <w:rsid w:val="00414EED"/>
    <w:rsid w:val="00686098"/>
    <w:rsid w:val="0097584E"/>
    <w:rsid w:val="009E14EB"/>
    <w:rsid w:val="00A21B1F"/>
    <w:rsid w:val="00AA1D8D"/>
    <w:rsid w:val="00B42811"/>
    <w:rsid w:val="00B47730"/>
    <w:rsid w:val="00C73376"/>
    <w:rsid w:val="00CB0664"/>
    <w:rsid w:val="00CE7FDF"/>
    <w:rsid w:val="00D045C3"/>
    <w:rsid w:val="00E755B7"/>
    <w:rsid w:val="00F74F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A3EC42C-E1B3-4915-9388-DE60C9D8E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CE7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7F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1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C77FE4-43EF-4ECB-B867-E4DBB0073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2025-09-23T11:16:00Z</dcterms:created>
  <dcterms:modified xsi:type="dcterms:W3CDTF">2025-09-23T11:16:00Z</dcterms:modified>
  <cp:category/>
</cp:coreProperties>
</file>