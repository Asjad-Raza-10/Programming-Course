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03" w:rsidRDefault="00B42811">
      <w:r>
        <w:br/>
      </w:r>
      <w:r>
        <w:br/>
      </w:r>
      <w:r>
        <w:br/>
      </w:r>
      <w:r>
        <w:br/>
      </w:r>
      <w:r>
        <w:br/>
      </w:r>
    </w:p>
    <w:p w:rsidR="001C0103" w:rsidRDefault="00B42811">
      <w:pPr>
        <w:pStyle w:val="Title"/>
        <w:jc w:val="center"/>
      </w:pPr>
      <w:r>
        <w:t>Data Structures Lab Manual</w:t>
      </w:r>
    </w:p>
    <w:p w:rsidR="001C0103" w:rsidRDefault="00B42811">
      <w:r>
        <w:br/>
      </w:r>
    </w:p>
    <w:p w:rsidR="001C0103" w:rsidRDefault="00CE7FDF">
      <w:pPr>
        <w:pStyle w:val="Subtitle"/>
        <w:jc w:val="center"/>
      </w:pPr>
      <w:r>
        <w:t>Lab 2: Singly link list</w:t>
      </w:r>
    </w:p>
    <w:p w:rsidR="001C0103" w:rsidRDefault="00B42811">
      <w:r>
        <w:br/>
      </w:r>
      <w:r>
        <w:br/>
      </w:r>
    </w:p>
    <w:p w:rsidR="001C0103" w:rsidRDefault="00B42811">
      <w:pPr>
        <w:jc w:val="center"/>
      </w:pPr>
      <w:r>
        <w:t>Prepared for: Students of Data Structures</w:t>
      </w:r>
    </w:p>
    <w:p w:rsidR="001C0103" w:rsidRDefault="00B42811">
      <w:r>
        <w:br/>
      </w:r>
      <w:r>
        <w:br/>
      </w:r>
      <w:r>
        <w:br/>
      </w:r>
      <w:r>
        <w:br/>
      </w:r>
    </w:p>
    <w:p w:rsidR="001C0103" w:rsidRDefault="00B42811">
      <w:pPr>
        <w:jc w:val="center"/>
      </w:pPr>
      <w:r>
        <w:t>Department of Compu</w:t>
      </w:r>
      <w:r w:rsidR="00A21B1F">
        <w:t>ter Science</w:t>
      </w:r>
      <w:r w:rsidR="00A21B1F">
        <w:br/>
        <w:t>Fast School of Computing</w:t>
      </w:r>
    </w:p>
    <w:p w:rsidR="001C0103" w:rsidRDefault="00B42811">
      <w:r>
        <w:br w:type="page"/>
      </w:r>
    </w:p>
    <w:p w:rsidR="001C0103" w:rsidRDefault="00B42811">
      <w:pPr>
        <w:pStyle w:val="Heading1"/>
      </w:pPr>
      <w:r>
        <w:lastRenderedPageBreak/>
        <w:t>Objectives</w:t>
      </w:r>
    </w:p>
    <w:p w:rsidR="00CE7FDF" w:rsidRPr="00CE7FDF" w:rsidRDefault="00CE7FDF" w:rsidP="00CE7FDF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E7FDF">
        <w:rPr>
          <w:sz w:val="22"/>
          <w:szCs w:val="22"/>
        </w:rPr>
        <w:t xml:space="preserve"> Create and manipulate singly linked lists.</w:t>
      </w:r>
    </w:p>
    <w:p w:rsidR="00CE7FDF" w:rsidRPr="00CE7FDF" w:rsidRDefault="00CE7FDF" w:rsidP="00CE7FDF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E7FDF">
        <w:rPr>
          <w:sz w:val="22"/>
          <w:szCs w:val="22"/>
        </w:rPr>
        <w:t>Implement common linked list operations (insertion, deletion, traversal, searching).</w:t>
      </w:r>
    </w:p>
    <w:p w:rsidR="001C0103" w:rsidRDefault="00B42811">
      <w:r>
        <w:br/>
      </w:r>
    </w:p>
    <w:p w:rsidR="001C0103" w:rsidRDefault="00B42811">
      <w:pPr>
        <w:pStyle w:val="Heading1"/>
      </w:pPr>
      <w:r>
        <w:t>Lab Outcomes</w:t>
      </w:r>
    </w:p>
    <w:p w:rsidR="00CE7FDF" w:rsidRPr="00CE7FDF" w:rsidRDefault="00B42811" w:rsidP="00CE7FDF">
      <w:pPr>
        <w:pStyle w:val="NormalWeb"/>
        <w:rPr>
          <w:sz w:val="22"/>
          <w:szCs w:val="22"/>
        </w:rPr>
      </w:pPr>
      <w:r>
        <w:t>After completing this lab, students will be able</w:t>
      </w:r>
      <w:r w:rsidR="00CE7FDF">
        <w:t xml:space="preserve"> to</w:t>
      </w:r>
      <w:proofErr w:type="gramStart"/>
      <w:r w:rsidR="00CE7FDF">
        <w:t>:</w:t>
      </w:r>
      <w:proofErr w:type="gramEnd"/>
      <w:r w:rsidR="00CE7FDF">
        <w:br/>
        <w:t xml:space="preserve">1. </w:t>
      </w:r>
      <w:r w:rsidR="00CE7FDF" w:rsidRPr="00CE7FDF">
        <w:rPr>
          <w:sz w:val="22"/>
          <w:szCs w:val="22"/>
        </w:rPr>
        <w:t>Apply linked lists to solve practical problems.</w:t>
      </w:r>
    </w:p>
    <w:p w:rsidR="001C0103" w:rsidRDefault="00B42811">
      <w:r>
        <w:br/>
      </w:r>
    </w:p>
    <w:p w:rsidR="001C0103" w:rsidRDefault="001C0103">
      <w:pPr>
        <w:pStyle w:val="Heading1"/>
      </w:pPr>
    </w:p>
    <w:p w:rsidR="001C0103" w:rsidRDefault="00B42811">
      <w:r>
        <w:br/>
      </w:r>
    </w:p>
    <w:p w:rsidR="001C0103" w:rsidRDefault="00545902">
      <w:pPr>
        <w:pStyle w:val="Heading2"/>
      </w:pPr>
      <w:r>
        <w:t>1</w:t>
      </w:r>
      <w:r w:rsidR="00BA3D5C">
        <w:t>. Create Link List</w:t>
      </w:r>
    </w:p>
    <w:p w:rsidR="00545902" w:rsidRDefault="00545902">
      <w:r w:rsidRPr="00545902">
        <w:rPr>
          <w:b/>
          <w:i/>
        </w:rPr>
        <w:t xml:space="preserve">Note: </w:t>
      </w:r>
      <w:r w:rsidR="00BA3D5C">
        <w:rPr>
          <w:b/>
          <w:i/>
        </w:rPr>
        <w:t>Link List will be generic these are</w:t>
      </w:r>
      <w:r w:rsidRPr="00545902">
        <w:rPr>
          <w:b/>
          <w:i/>
        </w:rPr>
        <w:t xml:space="preserve"> only example</w:t>
      </w:r>
      <w:r w:rsidR="00BA3D5C">
        <w:rPr>
          <w:b/>
          <w:i/>
        </w:rPr>
        <w:t>s</w:t>
      </w:r>
      <w:r>
        <w:t xml:space="preserve"> just for your </w:t>
      </w:r>
      <w:r w:rsidR="00BA3D5C">
        <w:t>reference</w:t>
      </w:r>
      <w:r>
        <w:t>.</w:t>
      </w:r>
    </w:p>
    <w:p w:rsidR="001C0103" w:rsidRDefault="00B42811">
      <w:pPr>
        <w:pStyle w:val="Heading1"/>
      </w:pPr>
      <w:r>
        <w:t>Lab Task</w:t>
      </w:r>
    </w:p>
    <w:p w:rsidR="00CE7FDF" w:rsidRPr="00CE7FDF" w:rsidRDefault="00CE7FDF" w:rsidP="00CE7FDF">
      <w:pPr>
        <w:pStyle w:val="Heading2"/>
      </w:pPr>
      <w:bookmarkStart w:id="0" w:name="_GoBack"/>
      <w:bookmarkEnd w:id="0"/>
      <w:r w:rsidRPr="00CE7FDF">
        <w:rPr>
          <w:rFonts w:ascii="Times New Roman" w:eastAsia="Times New Roman" w:hAnsi="Times New Roman" w:cs="Times New Roman"/>
          <w:sz w:val="24"/>
          <w:szCs w:val="24"/>
        </w:rPr>
        <w:t>Display the list elements after creation.</w:t>
      </w:r>
    </w:p>
    <w:p w:rsidR="00CE7FDF" w:rsidRDefault="00CE7FDF" w:rsidP="00CE7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D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CE7FDF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r w:rsidRPr="00CE7FDF">
        <w:rPr>
          <w:rFonts w:ascii="Courier New" w:eastAsia="Times New Roman" w:hAnsi="Courier New" w:cs="Courier New"/>
          <w:sz w:val="20"/>
          <w:szCs w:val="20"/>
        </w:rPr>
        <w:t>5 → 10 → 15</w:t>
      </w:r>
      <w:r w:rsidRPr="00CE7FDF">
        <w:rPr>
          <w:rFonts w:ascii="Times New Roman" w:eastAsia="Times New Roman" w:hAnsi="Times New Roman" w:cs="Times New Roman"/>
          <w:sz w:val="24"/>
          <w:szCs w:val="24"/>
        </w:rPr>
        <w:br/>
        <w:t xml:space="preserve">Output: </w:t>
      </w:r>
      <w:r w:rsidRPr="00CE7FDF">
        <w:rPr>
          <w:rFonts w:ascii="Courier New" w:eastAsia="Times New Roman" w:hAnsi="Courier New" w:cs="Courier New"/>
          <w:sz w:val="20"/>
          <w:szCs w:val="20"/>
        </w:rPr>
        <w:t>5 10 15</w:t>
      </w:r>
    </w:p>
    <w:p w:rsidR="00CE7FDF" w:rsidRPr="00CE7FDF" w:rsidRDefault="00CE7FDF" w:rsidP="00CE7F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Insert At beginning </w:t>
      </w:r>
    </w:p>
    <w:p w:rsidR="00CE7FDF" w:rsidRDefault="00CE7FDF" w:rsidP="00CE7FDF">
      <w:pPr>
        <w:pStyle w:val="NormalWeb"/>
        <w:ind w:left="720"/>
      </w:pPr>
      <w:r>
        <w:t xml:space="preserve">Implement a function </w:t>
      </w:r>
      <w:proofErr w:type="spellStart"/>
      <w:proofErr w:type="gramStart"/>
      <w:r>
        <w:rPr>
          <w:rStyle w:val="HTMLCode"/>
        </w:rPr>
        <w:t>insertAtBeginning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insert a new node at the start of the linked list.</w:t>
      </w:r>
    </w:p>
    <w:p w:rsidR="001C0103" w:rsidRDefault="00CE7FDF" w:rsidP="00CE7FDF">
      <w:pPr>
        <w:pStyle w:val="NormalWeb"/>
        <w:ind w:left="720"/>
        <w:rPr>
          <w:rStyle w:val="HTMLCode"/>
        </w:rPr>
      </w:pPr>
      <w:r>
        <w:rPr>
          <w:rStyle w:val="Emphasis"/>
        </w:rPr>
        <w:t>Example:</w:t>
      </w:r>
      <w:r>
        <w:t xml:space="preserve"> Initial list: </w:t>
      </w:r>
      <w:r>
        <w:rPr>
          <w:rStyle w:val="HTMLCode"/>
        </w:rPr>
        <w:t>10 → 20 → 30</w:t>
      </w:r>
      <w:r>
        <w:br/>
        <w:t xml:space="preserve">Insert </w:t>
      </w:r>
      <w:r>
        <w:rPr>
          <w:rStyle w:val="HTMLCode"/>
        </w:rPr>
        <w:t>5</w:t>
      </w:r>
      <w:r>
        <w:t xml:space="preserve"> → </w:t>
      </w:r>
      <w:r>
        <w:rPr>
          <w:rStyle w:val="HTMLCode"/>
        </w:rPr>
        <w:t>5 → 10 → 20 → 30</w:t>
      </w:r>
    </w:p>
    <w:p w:rsidR="00CE7FDF" w:rsidRDefault="00CE7FDF" w:rsidP="00CE7FDF">
      <w:pPr>
        <w:pStyle w:val="NormalWeb"/>
        <w:numPr>
          <w:ilvl w:val="0"/>
          <w:numId w:val="12"/>
        </w:numPr>
      </w:pPr>
      <w:r>
        <w:t>Insert At End</w:t>
      </w:r>
    </w:p>
    <w:p w:rsidR="00C73376" w:rsidRDefault="00C73376" w:rsidP="00C73376">
      <w:pPr>
        <w:pStyle w:val="NormalWeb"/>
        <w:ind w:left="720"/>
      </w:pPr>
      <w:r>
        <w:t xml:space="preserve">Implement a function </w:t>
      </w:r>
      <w:proofErr w:type="spellStart"/>
      <w:proofErr w:type="gramStart"/>
      <w:r>
        <w:rPr>
          <w:rStyle w:val="HTMLCode"/>
        </w:rPr>
        <w:t>insertAtEnd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insert a new node at the end of the list.</w:t>
      </w:r>
    </w:p>
    <w:p w:rsidR="00C73376" w:rsidRDefault="00C73376" w:rsidP="00C73376">
      <w:pPr>
        <w:pStyle w:val="NormalWeb"/>
        <w:ind w:left="720"/>
        <w:rPr>
          <w:rStyle w:val="HTMLCode"/>
        </w:rPr>
      </w:pPr>
      <w:r>
        <w:rPr>
          <w:rStyle w:val="Emphasis"/>
        </w:rPr>
        <w:lastRenderedPageBreak/>
        <w:t>Example:</w:t>
      </w:r>
      <w:r>
        <w:t xml:space="preserve"> Initial list: </w:t>
      </w:r>
      <w:r>
        <w:rPr>
          <w:rStyle w:val="HTMLCode"/>
        </w:rPr>
        <w:t>10 → 20 → 30</w:t>
      </w:r>
      <w:r>
        <w:br/>
        <w:t xml:space="preserve">Insert </w:t>
      </w:r>
      <w:r>
        <w:rPr>
          <w:rStyle w:val="HTMLCode"/>
        </w:rPr>
        <w:t>40</w:t>
      </w:r>
      <w:r>
        <w:t xml:space="preserve"> → </w:t>
      </w:r>
      <w:r>
        <w:rPr>
          <w:rStyle w:val="HTMLCode"/>
        </w:rPr>
        <w:t>10 → 20 → 30 → 40</w:t>
      </w:r>
    </w:p>
    <w:p w:rsidR="00C73376" w:rsidRDefault="00C73376" w:rsidP="00C73376">
      <w:pPr>
        <w:pStyle w:val="NormalWeb"/>
        <w:numPr>
          <w:ilvl w:val="0"/>
          <w:numId w:val="12"/>
        </w:numPr>
      </w:pPr>
      <w:r>
        <w:t>Insert at Specific Position</w:t>
      </w:r>
    </w:p>
    <w:p w:rsidR="00C73376" w:rsidRDefault="00C73376" w:rsidP="00C73376">
      <w:pPr>
        <w:pStyle w:val="NormalWeb"/>
        <w:ind w:left="720"/>
      </w:pPr>
      <w:r>
        <w:t xml:space="preserve">Implement a function </w:t>
      </w:r>
      <w:proofErr w:type="spellStart"/>
      <w:proofErr w:type="gramStart"/>
      <w:r>
        <w:rPr>
          <w:rStyle w:val="HTMLCode"/>
        </w:rPr>
        <w:t>insertAtPosition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</w:t>
      </w:r>
      <w:r>
        <w:t xml:space="preserve"> to insert a node at the given position.</w:t>
      </w:r>
    </w:p>
    <w:p w:rsidR="00C73376" w:rsidRDefault="00C73376" w:rsidP="00C73376">
      <w:pPr>
        <w:pStyle w:val="NormalWeb"/>
        <w:ind w:left="720"/>
      </w:pPr>
      <w:r>
        <w:t>Handle invalid positions gracefully.</w:t>
      </w:r>
    </w:p>
    <w:p w:rsidR="00C73376" w:rsidRDefault="00C73376" w:rsidP="00C73376">
      <w:pPr>
        <w:pStyle w:val="NormalWeb"/>
        <w:ind w:left="720"/>
        <w:rPr>
          <w:rStyle w:val="HTMLCode"/>
        </w:rPr>
      </w:pPr>
      <w:r>
        <w:rPr>
          <w:rStyle w:val="Emphasis"/>
        </w:rPr>
        <w:t>Example:</w:t>
      </w:r>
      <w:r>
        <w:t xml:space="preserve"> Initial list: </w:t>
      </w:r>
      <w:r>
        <w:rPr>
          <w:rStyle w:val="HTMLCode"/>
        </w:rPr>
        <w:t>10 → 20 → 40</w:t>
      </w:r>
      <w:r>
        <w:br/>
        <w:t xml:space="preserve">Insert </w:t>
      </w:r>
      <w:r>
        <w:rPr>
          <w:rStyle w:val="HTMLCode"/>
        </w:rPr>
        <w:t>30</w:t>
      </w:r>
      <w:r>
        <w:t xml:space="preserve"> at position 3 → </w:t>
      </w:r>
      <w:r>
        <w:rPr>
          <w:rStyle w:val="HTMLCode"/>
        </w:rPr>
        <w:t>10 → 20 → 30 → 40</w:t>
      </w:r>
    </w:p>
    <w:p w:rsidR="00C73376" w:rsidRDefault="00C73376" w:rsidP="00C73376">
      <w:pPr>
        <w:pStyle w:val="NormalWeb"/>
        <w:numPr>
          <w:ilvl w:val="0"/>
          <w:numId w:val="12"/>
        </w:numPr>
      </w:pPr>
      <w:r>
        <w:t>Delete from Beginning</w:t>
      </w:r>
    </w:p>
    <w:p w:rsidR="00C73376" w:rsidRDefault="00C73376" w:rsidP="00C73376">
      <w:pPr>
        <w:pStyle w:val="NormalWeb"/>
        <w:ind w:left="360"/>
      </w:pPr>
      <w:r>
        <w:t xml:space="preserve">Write a function </w:t>
      </w:r>
      <w:proofErr w:type="spellStart"/>
      <w:proofErr w:type="gramStart"/>
      <w:r>
        <w:rPr>
          <w:rStyle w:val="HTMLCode"/>
        </w:rPr>
        <w:t>deleteFromBeginning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delete the first node of the linked list.</w:t>
      </w:r>
    </w:p>
    <w:p w:rsidR="00C73376" w:rsidRDefault="00C73376" w:rsidP="00C73376">
      <w:pPr>
        <w:pStyle w:val="NormalWeb"/>
        <w:ind w:left="360" w:firstLine="360"/>
      </w:pPr>
      <w:r>
        <w:rPr>
          <w:rStyle w:val="Emphasis"/>
        </w:rPr>
        <w:t>Example:</w:t>
      </w:r>
      <w:r>
        <w:t xml:space="preserve"> Initial list: </w:t>
      </w:r>
      <w:r>
        <w:rPr>
          <w:rStyle w:val="HTMLCode"/>
        </w:rPr>
        <w:t>10 → 20 → 30</w:t>
      </w:r>
    </w:p>
    <w:p w:rsidR="00C73376" w:rsidRDefault="00C73376" w:rsidP="00C73376">
      <w:pPr>
        <w:pStyle w:val="NormalWeb"/>
        <w:ind w:left="360" w:firstLine="360"/>
        <w:rPr>
          <w:rStyle w:val="HTMLCode"/>
        </w:rPr>
      </w:pPr>
      <w:r>
        <w:t xml:space="preserve">After deletion → </w:t>
      </w:r>
      <w:r>
        <w:rPr>
          <w:rStyle w:val="HTMLCode"/>
        </w:rPr>
        <w:t>20 → 30</w:t>
      </w:r>
    </w:p>
    <w:p w:rsidR="00C73376" w:rsidRDefault="00C73376" w:rsidP="00C73376">
      <w:pPr>
        <w:pStyle w:val="NormalWeb"/>
        <w:numPr>
          <w:ilvl w:val="0"/>
          <w:numId w:val="12"/>
        </w:numPr>
      </w:pPr>
      <w:r>
        <w:t>Delete from End</w:t>
      </w:r>
    </w:p>
    <w:p w:rsidR="00C73376" w:rsidRDefault="00C73376" w:rsidP="00C73376">
      <w:pPr>
        <w:pStyle w:val="NormalWeb"/>
        <w:ind w:left="720"/>
      </w:pPr>
      <w:r>
        <w:t xml:space="preserve">Write a function </w:t>
      </w:r>
      <w:proofErr w:type="spellStart"/>
      <w:proofErr w:type="gramStart"/>
      <w:r>
        <w:rPr>
          <w:rStyle w:val="HTMLCode"/>
        </w:rPr>
        <w:t>deleteFromEnd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delete the last node.</w:t>
      </w:r>
    </w:p>
    <w:p w:rsidR="00C73376" w:rsidRDefault="00C73376" w:rsidP="00C73376">
      <w:pPr>
        <w:pStyle w:val="NormalWeb"/>
        <w:ind w:left="720"/>
      </w:pPr>
      <w:r>
        <w:rPr>
          <w:rStyle w:val="Emphasis"/>
        </w:rPr>
        <w:t>Example:</w:t>
      </w:r>
      <w:r>
        <w:t xml:space="preserve"> Initial list: </w:t>
      </w:r>
      <w:r>
        <w:rPr>
          <w:rStyle w:val="HTMLCode"/>
        </w:rPr>
        <w:t>10 → 20 → 30</w:t>
      </w:r>
    </w:p>
    <w:p w:rsidR="00C73376" w:rsidRDefault="00C73376" w:rsidP="00C73376">
      <w:pPr>
        <w:pStyle w:val="NormalWeb"/>
        <w:ind w:left="720"/>
        <w:rPr>
          <w:rStyle w:val="HTMLCode"/>
        </w:rPr>
      </w:pPr>
      <w:r>
        <w:t xml:space="preserve">After deletion → </w:t>
      </w:r>
      <w:r>
        <w:rPr>
          <w:rStyle w:val="HTMLCode"/>
        </w:rPr>
        <w:t>10 → 20</w:t>
      </w:r>
    </w:p>
    <w:p w:rsidR="00C73376" w:rsidRPr="00C73376" w:rsidRDefault="00C73376" w:rsidP="00C73376">
      <w:pPr>
        <w:pStyle w:val="NormalWeb"/>
        <w:numPr>
          <w:ilvl w:val="0"/>
          <w:numId w:val="12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C73376">
        <w:rPr>
          <w:rStyle w:val="HTMLCode"/>
          <w:rFonts w:ascii="Times New Roman" w:hAnsi="Times New Roman" w:cs="Times New Roman"/>
          <w:sz w:val="24"/>
          <w:szCs w:val="24"/>
        </w:rPr>
        <w:t xml:space="preserve">Delete by Value </w:t>
      </w:r>
    </w:p>
    <w:p w:rsidR="00C73376" w:rsidRDefault="00C73376" w:rsidP="00C73376">
      <w:pPr>
        <w:pStyle w:val="NormalWeb"/>
        <w:ind w:left="720"/>
      </w:pPr>
      <w:r>
        <w:t xml:space="preserve">Write a function </w:t>
      </w:r>
      <w:proofErr w:type="spellStart"/>
      <w:proofErr w:type="gramStart"/>
      <w:r>
        <w:rPr>
          <w:rStyle w:val="HTMLCode"/>
        </w:rPr>
        <w:t>deleteFromEnd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delete the last node.</w:t>
      </w:r>
    </w:p>
    <w:p w:rsidR="00C73376" w:rsidRDefault="00C73376" w:rsidP="00C73376">
      <w:pPr>
        <w:pStyle w:val="NormalWeb"/>
        <w:ind w:left="720"/>
      </w:pPr>
      <w:r>
        <w:t xml:space="preserve"> </w:t>
      </w:r>
      <w:r>
        <w:rPr>
          <w:rStyle w:val="Emphasis"/>
        </w:rPr>
        <w:t>Example:</w:t>
      </w:r>
      <w:r>
        <w:t xml:space="preserve"> Initial list: </w:t>
      </w:r>
      <w:r>
        <w:rPr>
          <w:rStyle w:val="HTMLCode"/>
        </w:rPr>
        <w:t>10 → 20 → 30</w:t>
      </w:r>
    </w:p>
    <w:p w:rsidR="00C73376" w:rsidRDefault="00C73376" w:rsidP="00C73376">
      <w:pPr>
        <w:pStyle w:val="NormalWeb"/>
        <w:ind w:left="720"/>
      </w:pPr>
      <w:r>
        <w:t xml:space="preserve">After deletion → </w:t>
      </w:r>
      <w:r>
        <w:rPr>
          <w:rStyle w:val="HTMLCode"/>
        </w:rPr>
        <w:t>10 → 20</w:t>
      </w:r>
    </w:p>
    <w:p w:rsidR="00C73376" w:rsidRDefault="00C73376" w:rsidP="00C73376">
      <w:pPr>
        <w:pStyle w:val="NormalWeb"/>
        <w:numPr>
          <w:ilvl w:val="0"/>
          <w:numId w:val="12"/>
        </w:numPr>
      </w:pPr>
      <w:r>
        <w:t xml:space="preserve">Search an Element </w:t>
      </w:r>
    </w:p>
    <w:p w:rsidR="00C73376" w:rsidRDefault="00C73376" w:rsidP="00C73376">
      <w:pPr>
        <w:pStyle w:val="NormalWeb"/>
        <w:ind w:left="720"/>
      </w:pPr>
      <w:r>
        <w:t xml:space="preserve">Implement a function </w:t>
      </w:r>
      <w:proofErr w:type="gramStart"/>
      <w:r>
        <w:rPr>
          <w:rStyle w:val="HTMLCode"/>
        </w:rPr>
        <w:t>search(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</w:t>
      </w:r>
      <w:r>
        <w:t xml:space="preserve"> that returns the position of the element in the list, or -1 if not found.</w:t>
      </w:r>
    </w:p>
    <w:p w:rsidR="00C73376" w:rsidRDefault="00C73376" w:rsidP="00C73376">
      <w:pPr>
        <w:pStyle w:val="NormalWeb"/>
        <w:ind w:left="720"/>
      </w:pPr>
      <w:r>
        <w:rPr>
          <w:rStyle w:val="Emphasis"/>
        </w:rPr>
        <w:t>Example:</w:t>
      </w:r>
      <w:r>
        <w:t xml:space="preserve"> List: </w:t>
      </w:r>
      <w:r>
        <w:rPr>
          <w:rStyle w:val="HTMLCode"/>
        </w:rPr>
        <w:t>5 → 10 → 15</w:t>
      </w:r>
    </w:p>
    <w:p w:rsidR="00C73376" w:rsidRDefault="00C73376" w:rsidP="00C73376">
      <w:pPr>
        <w:pStyle w:val="NormalWeb"/>
        <w:ind w:left="720"/>
      </w:pPr>
      <w:r>
        <w:t xml:space="preserve">Search </w:t>
      </w:r>
      <w:r>
        <w:rPr>
          <w:rStyle w:val="HTMLCode"/>
        </w:rPr>
        <w:t>10</w:t>
      </w:r>
      <w:r>
        <w:t xml:space="preserve"> → Found at position 2</w:t>
      </w:r>
    </w:p>
    <w:p w:rsidR="00C73376" w:rsidRDefault="00C73376" w:rsidP="00C73376">
      <w:pPr>
        <w:pStyle w:val="NormalWeb"/>
        <w:numPr>
          <w:ilvl w:val="0"/>
          <w:numId w:val="12"/>
        </w:numPr>
      </w:pPr>
      <w:r>
        <w:lastRenderedPageBreak/>
        <w:t>Reverse the Link List</w:t>
      </w:r>
    </w:p>
    <w:p w:rsidR="00C73376" w:rsidRDefault="00C73376" w:rsidP="00C73376">
      <w:pPr>
        <w:pStyle w:val="NormalWeb"/>
        <w:ind w:left="720"/>
      </w:pPr>
      <w:r>
        <w:t>Write a function to reverse the linked list.</w:t>
      </w:r>
    </w:p>
    <w:p w:rsidR="00C73376" w:rsidRDefault="00C73376" w:rsidP="00C73376">
      <w:pPr>
        <w:pStyle w:val="NormalWeb"/>
        <w:ind w:left="720"/>
      </w:pPr>
      <w:r>
        <w:rPr>
          <w:rStyle w:val="Emphasis"/>
        </w:rPr>
        <w:t>Example:</w:t>
      </w:r>
      <w:r>
        <w:t xml:space="preserve"> </w:t>
      </w:r>
      <w:r>
        <w:rPr>
          <w:rStyle w:val="HTMLCode"/>
        </w:rPr>
        <w:t>10 → 20 → 30</w:t>
      </w:r>
      <w:r>
        <w:t xml:space="preserve"> → </w:t>
      </w:r>
      <w:r>
        <w:rPr>
          <w:rStyle w:val="HTMLCode"/>
        </w:rPr>
        <w:t>30 → 20 → 10</w:t>
      </w:r>
    </w:p>
    <w:p w:rsidR="00C73376" w:rsidRDefault="00C73376" w:rsidP="00C73376">
      <w:pPr>
        <w:pStyle w:val="NormalWeb"/>
        <w:ind w:left="720"/>
      </w:pPr>
    </w:p>
    <w:p w:rsidR="00C73376" w:rsidRDefault="00C73376" w:rsidP="00C73376">
      <w:pPr>
        <w:pStyle w:val="NormalWeb"/>
        <w:ind w:left="720"/>
      </w:pPr>
    </w:p>
    <w:p w:rsidR="00C73376" w:rsidRDefault="00C73376" w:rsidP="00C73376">
      <w:pPr>
        <w:pStyle w:val="NormalWeb"/>
        <w:ind w:left="720"/>
      </w:pPr>
    </w:p>
    <w:p w:rsidR="00C73376" w:rsidRDefault="00C73376" w:rsidP="00C73376">
      <w:pPr>
        <w:pStyle w:val="NormalWeb"/>
        <w:ind w:left="720"/>
      </w:pPr>
      <w:r>
        <w:t xml:space="preserve"> </w:t>
      </w:r>
    </w:p>
    <w:p w:rsidR="00C73376" w:rsidRDefault="00C73376" w:rsidP="00C73376">
      <w:pPr>
        <w:pStyle w:val="NormalWeb"/>
        <w:ind w:left="720"/>
      </w:pPr>
    </w:p>
    <w:p w:rsidR="00CE7FDF" w:rsidRPr="00CE7FDF" w:rsidRDefault="00CE7FDF" w:rsidP="00CE7FDF">
      <w:pPr>
        <w:pStyle w:val="NormalWeb"/>
        <w:ind w:left="720"/>
      </w:pPr>
    </w:p>
    <w:p w:rsidR="001C0103" w:rsidRDefault="00B42811">
      <w:pPr>
        <w:pStyle w:val="Heading1"/>
      </w:pPr>
      <w:r>
        <w:t>Student Tasks</w:t>
      </w:r>
    </w:p>
    <w:p w:rsidR="00C73376" w:rsidRDefault="00C73376" w:rsidP="00C73376">
      <w:pPr>
        <w:pStyle w:val="NormalWeb"/>
        <w:numPr>
          <w:ilvl w:val="0"/>
          <w:numId w:val="22"/>
        </w:numPr>
      </w:pPr>
      <w:r>
        <w:t>Use a singly linked list to represent a polynomial of the form:</w:t>
      </w:r>
      <w:r>
        <w:br/>
      </w:r>
      <w:r>
        <w:rPr>
          <w:rStyle w:val="HTMLCode"/>
        </w:rPr>
        <w:t>5x³ + 2x² + 3x + 4</w:t>
      </w:r>
    </w:p>
    <w:p w:rsidR="00C73376" w:rsidRDefault="00C73376" w:rsidP="00C73376">
      <w:pPr>
        <w:pStyle w:val="NormalWeb"/>
        <w:numPr>
          <w:ilvl w:val="0"/>
          <w:numId w:val="22"/>
        </w:numPr>
      </w:pPr>
      <w:r>
        <w:t>Implement functions to:</w:t>
      </w:r>
    </w:p>
    <w:p w:rsidR="00C73376" w:rsidRDefault="00C73376" w:rsidP="00C73376">
      <w:pPr>
        <w:pStyle w:val="NormalWeb"/>
        <w:numPr>
          <w:ilvl w:val="0"/>
          <w:numId w:val="21"/>
        </w:numPr>
      </w:pPr>
      <w:r>
        <w:t>Create polynomial using linked list.</w:t>
      </w:r>
    </w:p>
    <w:p w:rsidR="00C73376" w:rsidRDefault="00C73376" w:rsidP="00C73376">
      <w:pPr>
        <w:pStyle w:val="NormalWeb"/>
        <w:numPr>
          <w:ilvl w:val="0"/>
          <w:numId w:val="21"/>
        </w:numPr>
      </w:pPr>
      <w:r>
        <w:t>Display polynomial in standard format.</w:t>
      </w:r>
    </w:p>
    <w:p w:rsidR="00C73376" w:rsidRDefault="00C73376" w:rsidP="00C73376">
      <w:pPr>
        <w:pStyle w:val="NormalWeb"/>
        <w:numPr>
          <w:ilvl w:val="0"/>
          <w:numId w:val="21"/>
        </w:numPr>
      </w:pPr>
      <w:r>
        <w:t>Add two polynomials represented using linked lists.</w:t>
      </w:r>
    </w:p>
    <w:p w:rsidR="001C0103" w:rsidRDefault="00B42811">
      <w:r>
        <w:br/>
      </w:r>
    </w:p>
    <w:p w:rsidR="001C0103" w:rsidRDefault="00B42811">
      <w:pPr>
        <w:pStyle w:val="Heading1"/>
      </w:pPr>
      <w:r>
        <w:t>Submission Guidelines</w:t>
      </w:r>
    </w:p>
    <w:p w:rsidR="001C0103" w:rsidRDefault="00B42811">
      <w:r>
        <w:br/>
        <w:t>- Submit your .cpp file with proper comments.</w:t>
      </w:r>
      <w:r>
        <w:br/>
        <w:t>- Make sure your program co</w:t>
      </w:r>
      <w:r w:rsidR="00414EED">
        <w:t>mpiles and runs successfully.</w:t>
      </w:r>
      <w:r w:rsidR="00414EED">
        <w:br/>
      </w:r>
      <w:r>
        <w:br/>
      </w:r>
    </w:p>
    <w:sectPr w:rsidR="001C0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2D25"/>
    <w:multiLevelType w:val="hybridMultilevel"/>
    <w:tmpl w:val="6EA8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B5755"/>
    <w:multiLevelType w:val="multilevel"/>
    <w:tmpl w:val="374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16A73"/>
    <w:multiLevelType w:val="multilevel"/>
    <w:tmpl w:val="002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563816"/>
    <w:multiLevelType w:val="multilevel"/>
    <w:tmpl w:val="E80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B73CDD"/>
    <w:multiLevelType w:val="multilevel"/>
    <w:tmpl w:val="4C4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1412F1"/>
    <w:multiLevelType w:val="multilevel"/>
    <w:tmpl w:val="DB9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960E7F"/>
    <w:multiLevelType w:val="multilevel"/>
    <w:tmpl w:val="98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E3C83"/>
    <w:multiLevelType w:val="multilevel"/>
    <w:tmpl w:val="3A2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E82386"/>
    <w:multiLevelType w:val="hybridMultilevel"/>
    <w:tmpl w:val="69F4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C12DB"/>
    <w:multiLevelType w:val="multilevel"/>
    <w:tmpl w:val="3B4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5112CF"/>
    <w:multiLevelType w:val="multilevel"/>
    <w:tmpl w:val="9E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F55C2"/>
    <w:multiLevelType w:val="multilevel"/>
    <w:tmpl w:val="9CA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A706DD"/>
    <w:multiLevelType w:val="hybridMultilevel"/>
    <w:tmpl w:val="0C3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19"/>
  </w:num>
  <w:num w:numId="12">
    <w:abstractNumId w:val="17"/>
  </w:num>
  <w:num w:numId="13">
    <w:abstractNumId w:val="14"/>
  </w:num>
  <w:num w:numId="14">
    <w:abstractNumId w:val="15"/>
  </w:num>
  <w:num w:numId="15">
    <w:abstractNumId w:val="10"/>
  </w:num>
  <w:num w:numId="16">
    <w:abstractNumId w:val="18"/>
  </w:num>
  <w:num w:numId="17">
    <w:abstractNumId w:val="16"/>
  </w:num>
  <w:num w:numId="18">
    <w:abstractNumId w:val="11"/>
  </w:num>
  <w:num w:numId="19">
    <w:abstractNumId w:val="12"/>
  </w:num>
  <w:num w:numId="20">
    <w:abstractNumId w:val="13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103"/>
    <w:rsid w:val="0029639D"/>
    <w:rsid w:val="00326F90"/>
    <w:rsid w:val="00414EED"/>
    <w:rsid w:val="0047110C"/>
    <w:rsid w:val="00545902"/>
    <w:rsid w:val="00686098"/>
    <w:rsid w:val="00A21B1F"/>
    <w:rsid w:val="00AA1D8D"/>
    <w:rsid w:val="00AF1EB7"/>
    <w:rsid w:val="00B42811"/>
    <w:rsid w:val="00B47730"/>
    <w:rsid w:val="00BA3D5C"/>
    <w:rsid w:val="00BF3EC7"/>
    <w:rsid w:val="00C73376"/>
    <w:rsid w:val="00CB0664"/>
    <w:rsid w:val="00CE7FDF"/>
    <w:rsid w:val="00D045C3"/>
    <w:rsid w:val="00E755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EC42C-E1B3-4915-9388-DE60C9D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22B61-5EB0-4220-9DF8-E83BB62C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6</cp:revision>
  <dcterms:created xsi:type="dcterms:W3CDTF">2025-09-01T07:30:00Z</dcterms:created>
  <dcterms:modified xsi:type="dcterms:W3CDTF">2025-09-03T07:13:00Z</dcterms:modified>
  <cp:category/>
</cp:coreProperties>
</file>